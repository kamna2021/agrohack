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Протокол</w:t>
      </w:r>
    </w:p>
    <w:p>
      <w:pPr>
        <w:pStyle w:val="Title"/>
      </w:pPr>
      <w:r>
        <w:t xml:space="preserve">Маркетинговые коммуникации. Лекция (ЧЕРНОВИК) </w:t>
      </w:r>
    </w:p>
    <w:p>
      <w:r>
        <w:t>Время и дата: 17:44 06.11.2021</w:t>
      </w:r>
    </w:p>
    <w:p>
      <w:r>
        <w:t>Тип события: Конференция</w:t>
      </w:r>
    </w:p>
    <w:p>
      <w:pPr>
        <w:pStyle w:val="Heading1"/>
      </w:pPr>
      <w:r>
        <w:t>Тема: Не определен</w:t>
      </w:r>
    </w:p>
    <w:p>
      <w:r>
        <w:t>Теги: информация, потребность, коммуникация, продажа, рынок, медиа, клиент, форма, маркетинг, реклама, продукт, момент, банк, труд, разговор, правило, комитет, гость, влияние, такой образ</w:t>
      </w:r>
    </w:p>
    <w:p>
      <w:pPr>
        <w:pStyle w:val="Heading1"/>
      </w:pPr>
      <w:r>
        <w:t xml:space="preserve">Текст протокола: </w:t>
      </w:r>
    </w:p>
    <w:p>
      <w:pPr>
        <w:pStyle w:val="Indent"/>
        <w:spacing w:before="180"/>
        <w:ind w:left="216" w:firstLine="360"/>
      </w:pPr>
      <w:r>
        <w:tab/>
        <w:t>Хорошо, значит итак предмет нашего разговора маркетинговой коммуникации, да штука.</w:t>
        <w:tab/>
        <w:t xml:space="preserve"> С одной.</w:t>
        <w:tab/>
        <w:t xml:space="preserve">  стороны, крайне очевидно,.</w:t>
      </w:r>
    </w:p>
    <w:p>
      <w:pPr>
        <w:pStyle w:val="Indent"/>
        <w:spacing w:before="180"/>
        <w:ind w:left="216" w:firstLine="360"/>
      </w:pPr>
      <w:r>
        <w:tab/>
        <w:br/>
        <w:t>Да вот мы все суда ехали по дороге.</w:t>
        <w:br/>
        <w:br/>
        <w:tab/>
        <w:tab/>
        <w:t xml:space="preserve"> Они.</w:t>
        <w:tab/>
        <w:t xml:space="preserve">  без ли эти мартин коммуникации лезли нам в глаза его, что же.</w:t>
      </w:r>
    </w:p>
    <w:p>
      <w:pPr>
        <w:pStyle w:val="Indent"/>
        <w:spacing w:before="180"/>
        <w:ind w:left="216" w:firstLine="360"/>
      </w:pPr>
      <w:r>
        <w:tab/>
        <w:t xml:space="preserve">  соответственно</w:t>
        <w:br/>
        <w:t>ответственность приёмников и счетов, как минимум, да если бы ещё на.</w:t>
        <w:tab/>
        <w:t xml:space="preserve">  пробках заглядывай в какой журнальчик, то и и</w:t>
        <w:br/>
        <w:t>оттуда.</w:t>
        <w:br/>
        <w:br/>
        <w:tab/>
        <w:tab/>
        <w:t xml:space="preserve"> С одной стороны.</w:t>
      </w:r>
    </w:p>
    <w:p>
      <w:pPr>
        <w:pStyle w:val="Indent"/>
        <w:spacing w:before="180"/>
        <w:ind w:left="216" w:firstLine="360"/>
      </w:pPr>
      <w:r>
        <w:tab/>
        <w:t>.</w:t>
        <w:tab/>
        <w:t xml:space="preserve">  Очень вещь очень очевидное, да и, казалось бы, такая, и достаточно исследования,.</w:t>
        <w:tab/>
        <w:t xml:space="preserve">  да, с</w:t>
        <w:br/>
        <w:t>другой стороны, очень коварная, когда то начинаешь этим заниматься профессионально,.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 поскольку относятся как внешняя</w:t>
        <w:br/>
        <w:t>политика, футбол, воспитание детей, да.</w:t>
        <w:tab/>
        <w:t xml:space="preserve"> Вот как бы.</w:t>
        <w:tab/>
        <w:t xml:space="preserve">  там основе пьяницу на улицы, спроси, как делать реклама, он тебя</w:t>
        <w:br/>
        <w:t>ответят.</w:t>
      </w:r>
    </w:p>
    <w:p>
      <w:pPr>
        <w:pStyle w:val="Indent"/>
        <w:spacing w:before="180"/>
        <w:ind w:left="216" w:firstLine="360"/>
      </w:pPr>
      <w:r>
        <w:tab/>
        <w:t xml:space="preserve">  на и, по крайней ответит от противного все, сказал что то этого.</w:t>
        <w:br/>
        <w:br/>
        <w:tab/>
        <w:tab/>
        <w:t>.</w:t>
        <w:tab/>
        <w:t xml:space="preserve">  Ужасно это так делать нельзя например, да</w:t>
        <w:br/>
        <w:t>там как бы а вот.</w:t>
      </w:r>
    </w:p>
    <w:p>
      <w:pPr>
        <w:pStyle w:val="Indent"/>
        <w:spacing w:before="180"/>
        <w:ind w:left="216" w:firstLine="360"/>
      </w:pPr>
      <w:r>
        <w:tab/>
        <w:t xml:space="preserve">  эту вот вроде бы ничего, да при этом то, что ужасные продаёт.</w:t>
        <w:tab/>
        <w:t xml:space="preserve">  вот которые вроде ничего не продают,.</w:t>
        <w:br/>
        <w:br/>
        <w:tab/>
        <w:tab/>
        <w:br/>
        <w:t>Со всем его занимает мало, потому.</w:t>
      </w:r>
    </w:p>
    <w:p>
      <w:pPr>
        <w:pStyle w:val="Indent"/>
        <w:spacing w:before="180"/>
        <w:ind w:left="216" w:firstLine="360"/>
      </w:pPr>
      <w:r>
        <w:tab/>
        <w:t xml:space="preserve">  что он знает, не отвечает, он этим не занимается, то есть надо.</w:t>
        <w:tab/>
        <w:t xml:space="preserve">  надо разобраться,</w:t>
        <w:br/>
        <w:t>надо разобраться, вот значит, у нас разговор будет построен по.</w:t>
        <w:tab/>
        <w:t xml:space="preserve">  системе некоторых вопросов и ответов,.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На них да и.</w:t>
        <w:tab/>
        <w:t xml:space="preserve"> Вот</w:t>
        <w:br/>
        <w:t>по довольно.</w:t>
        <w:tab/>
        <w:t xml:space="preserve">  известной.</w:t>
      </w:r>
    </w:p>
    <w:p>
      <w:pPr>
        <w:pStyle w:val="Indent"/>
        <w:spacing w:before="180"/>
        <w:ind w:left="216" w:firstLine="360"/>
      </w:pPr>
      <w:r>
        <w:tab/>
        <w:t xml:space="preserve"> С теми при престижем косвенных да, то есть точную задавай вопросов,.</w:t>
        <w:br/>
        <w:br/>
        <w:tab/>
        <w:tab/>
        <w:t xml:space="preserve">  мы попытаемся ответить на</w:t>
        <w:br/>
        <w:t>вопросы что это такое мартин, вы коммуникации да,.</w:t>
        <w:tab/>
        <w:t xml:space="preserve">  а зачем.</w:t>
      </w:r>
    </w:p>
    <w:p>
      <w:pPr>
        <w:pStyle w:val="Indent"/>
        <w:spacing w:before="180"/>
        <w:ind w:left="216" w:firstLine="360"/>
      </w:pPr>
      <w:r>
        <w:tab/>
        <w:t xml:space="preserve"> Их делают компании.</w:t>
        <w:tab/>
        <w:t xml:space="preserve"> Да и зачем их делать нам.</w:t>
        <w:br/>
        <w:br/>
        <w:tab/>
        <w:tab/>
        <w:t xml:space="preserve"> В.</w:t>
      </w:r>
    </w:p>
    <w:p>
      <w:pPr>
        <w:pStyle w:val="Indent"/>
        <w:spacing w:before="180"/>
        <w:ind w:left="216" w:firstLine="360"/>
      </w:pPr>
      <w:r>
        <w:tab/>
        <w:t xml:space="preserve">  нашей</w:t>
        <w:br/>
        <w:t>компании а что именно.</w:t>
        <w:tab/>
        <w:t xml:space="preserve"> Нам надо делать в этой области дальше.</w:t>
        <w:tab/>
        <w:t xml:space="preserve">  вот нетривиальный казалось бы, после вопроса, что надо</w:t>
        <w:br/>
        <w:t>отвечать на вопрос, как,.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 но перед этим мы прагматично ответим на вопрос.</w:t>
        <w:tab/>
        <w:t xml:space="preserve"> Кто будет это делать,.</w:t>
        <w:tab/>
        <w:t xml:space="preserve">  кто именно потому.</w:t>
      </w:r>
    </w:p>
    <w:p>
      <w:pPr>
        <w:pStyle w:val="Indent"/>
        <w:spacing w:before="180"/>
        <w:ind w:left="216" w:firstLine="360"/>
      </w:pPr>
      <w:r>
        <w:tab/>
        <w:br/>
        <w:t>Что от него очень во многом зависит вопрос, как.</w:t>
        <w:br/>
        <w:br/>
        <w:tab/>
        <w:tab/>
        <w:t xml:space="preserve">  же вопрос, как в этой дисциплине он довольно много много сложный,</w:t>
        <w:br/>
        <w:t>много.</w:t>
        <w:tab/>
        <w:t xml:space="preserve">  составной.</w:t>
      </w:r>
    </w:p>
    <w:p>
      <w:pPr>
        <w:pStyle w:val="Indent"/>
        <w:spacing w:before="180"/>
        <w:ind w:left="216" w:firstLine="360"/>
      </w:pPr>
      <w:r>
        <w:tab/>
        <w:t xml:space="preserve"> Мы к ним пойдём,.</w:t>
        <w:tab/>
        <w:t xml:space="preserve"> И будем как как мы будем это.</w:t>
        <w:br/>
        <w:br/>
        <w:tab/>
        <w:tab/>
        <w:t xml:space="preserve">  делать, мы разобьём его, нас, чего.</w:t>
      </w:r>
    </w:p>
    <w:p>
      <w:pPr>
        <w:pStyle w:val="Indent"/>
        <w:spacing w:before="180"/>
        <w:ind w:left="216" w:firstLine="360"/>
      </w:pPr>
      <w:r>
        <w:tab/>
        <w:t xml:space="preserve"> Бросок кому мы</w:t>
        <w:br/>
        <w:t>обращаемся, то есть.</w:t>
        <w:tab/>
        <w:t xml:space="preserve">  мы поговорим о целевой аудитории на то есть населения того сегмента рынка,.</w:t>
        <w:tab/>
        <w:t xml:space="preserve">  маркетингу сегмента</w:t>
        <w:br/>
        <w:t>рынка, которыми мы обращаем своими коммуникации, а что им сказать.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 на то есть о чем бы мы хотели с ними поговорить, и.</w:t>
        <w:tab/>
        <w:br/>
        <w:t>мы увидим, что это вопрос тоже не очень тривиальной, потому что казалось,.</w:t>
        <w:tab/>
        <w:t>.</w:t>
      </w:r>
    </w:p>
    <w:p>
      <w:pPr>
        <w:pStyle w:val="Indent"/>
        <w:spacing w:before="180"/>
        <w:ind w:left="216" w:firstLine="360"/>
      </w:pPr>
      <w:r>
        <w:tab/>
        <w:t xml:space="preserve">  Бы да, ты продаёшь продукт, говоря продукте</w:t>
        <w:br/>
        <w:t>да, но не все так.</w:t>
        <w:br/>
        <w:br/>
        <w:tab/>
        <w:tab/>
        <w:t xml:space="preserve">  просто.</w:t>
        <w:tab/>
        <w:t xml:space="preserve"> И мы увидим, что иногда разговор.</w:t>
      </w:r>
    </w:p>
    <w:p>
      <w:pPr>
        <w:pStyle w:val="Indent"/>
        <w:spacing w:before="180"/>
        <w:ind w:left="216" w:firstLine="360"/>
      </w:pPr>
      <w:r>
        <w:tab/>
        <w:t xml:space="preserve"> О том, что вокруг продукты,.</w:t>
        <w:tab/>
        <w:t xml:space="preserve">  едва.</w:t>
        <w:br/>
        <w:br/>
        <w:tab/>
        <w:tab/>
        <w:t xml:space="preserve"> Ли не важнее, чем</w:t>
        <w:br/>
        <w:t>разговор про.</w:t>
      </w:r>
    </w:p>
    <w:p>
      <w:pPr>
        <w:pStyle w:val="Indent"/>
        <w:spacing w:before="180"/>
        <w:ind w:left="216" w:firstLine="360"/>
      </w:pPr>
      <w:r>
        <w:tab/>
        <w:t xml:space="preserve"> Сам продукта там, когда, когда,.</w:t>
        <w:tab/>
        <w:t>.</w:t>
        <w:tab/>
        <w:t xml:space="preserve">  И как это бывает, и как это как это им сказать, казалось.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 бы, мы все</w:t>
        <w:br/>
        <w:t>вот люди предметные, да мы очень.</w:t>
        <w:tab/>
        <w:t xml:space="preserve"> Судя по тому,.</w:t>
        <w:tab/>
        <w:t xml:space="preserve">  что у меня только что сказали, корнями из математике.</w:t>
      </w:r>
    </w:p>
    <w:p>
      <w:pPr>
        <w:pStyle w:val="Indent"/>
        <w:spacing w:before="180"/>
        <w:ind w:left="216" w:firstLine="360"/>
      </w:pPr>
      <w:r>
        <w:tab/>
        <w:t xml:space="preserve"> Вам во многом.</w:t>
        <w:br/>
        <w:br/>
        <w:tab/>
        <w:tab/>
        <w:br/>
        <w:t>да.</w:t>
        <w:tab/>
        <w:t xml:space="preserve"> Или, по крайней мере, мы привыкли к линейным как построением.</w:t>
      </w:r>
    </w:p>
    <w:p>
      <w:pPr>
        <w:pStyle w:val="Indent"/>
        <w:spacing w:before="180"/>
        <w:ind w:left="216" w:firstLine="360"/>
      </w:pPr>
      <w:r>
        <w:tab/>
        <w:t xml:space="preserve"> И.</w:t>
        <w:tab/>
        <w:t xml:space="preserve">  так далее и нам мела.</w:t>
        <w:br/>
        <w:br/>
        <w:tab/>
        <w:tab/>
        <w:t xml:space="preserve"> Мысль о том, что.</w:t>
      </w:r>
    </w:p>
    <w:p>
      <w:pPr>
        <w:pStyle w:val="Indent"/>
        <w:spacing w:before="180"/>
        <w:ind w:left="216" w:firstLine="360"/>
      </w:pPr>
      <w:r>
        <w:tab/>
        <w:t xml:space="preserve"> С</w:t>
        <w:br/>
        <w:t>содержание как.</w:t>
        <w:tab/>
        <w:t>.</w:t>
        <w:tab/>
        <w:t xml:space="preserve">  Правило важнее формы, ведь важна.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Суть важна суть вот что ты продаёшь,.</w:t>
        <w:tab/>
        <w:t xml:space="preserve">  да что это такое.</w:t>
        <w:tab/>
        <w:t xml:space="preserve"> Для что он</w:t>
        <w:br/>
        <w:t>может.</w:t>
      </w:r>
    </w:p>
    <w:p>
      <w:pPr>
        <w:pStyle w:val="Indent"/>
        <w:spacing w:before="180"/>
        <w:ind w:left="216" w:firstLine="360"/>
      </w:pPr>
      <w:r>
        <w:tab/>
        <w:t xml:space="preserve"> Сделать для потребителю продукт,.</w:t>
        <w:br/>
        <w:br/>
        <w:tab/>
        <w:tab/>
        <w:t xml:space="preserve">  который.</w:t>
        <w:tab/>
        <w:t xml:space="preserve"> До продаёшь да, насколько он хорош действительно.</w:t>
      </w:r>
    </w:p>
    <w:p>
      <w:pPr>
        <w:pStyle w:val="Indent"/>
        <w:spacing w:before="180"/>
        <w:ind w:left="216" w:firstLine="360"/>
      </w:pPr>
      <w:r>
        <w:tab/>
        <w:t xml:space="preserve"> Да что он может.</w:t>
        <w:tab/>
        <w:t>.</w:t>
        <w:br/>
        <w:br/>
        <w:tab/>
        <w:tab/>
        <w:br/>
        <w:t>И так далее мы увидим, что в этой проклятое епархии.</w:t>
      </w:r>
    </w:p>
    <w:p>
      <w:pPr>
        <w:pStyle w:val="Indent"/>
        <w:spacing w:before="180"/>
        <w:ind w:left="216" w:firstLine="360"/>
      </w:pPr>
      <w:r>
        <w:tab/>
        <w:t xml:space="preserve"> Все не.</w:t>
        <w:tab/>
        <w:t xml:space="preserve">  так.</w:t>
        <w:tab/>
        <w:t xml:space="preserve"> Все не так, потому что прежде чем бороться за кошелёк</w:t>
        <w:br/>
        <w:t>потребителя,.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 на что набит тоби что то есть мы всегда боремся за его.</w:t>
        <w:tab/>
        <w:t xml:space="preserve">  внимание, борьбу за внимание можно выиграть</w:t>
        <w:br/>
        <w:t>только креативной цепляюсь нестандартной формы да.</w:t>
        <w:tab/>
        <w:t xml:space="preserve">  то.</w:t>
      </w:r>
    </w:p>
    <w:p>
      <w:pPr>
        <w:pStyle w:val="Indent"/>
        <w:spacing w:before="180"/>
        <w:ind w:left="216" w:firstLine="360"/>
      </w:pPr>
      <w:r>
        <w:tab/>
        <w:t xml:space="preserve"> Есть мы увидим, что это такое некоторые пазл, где все</w:t>
        <w:br/>
        <w:t>начинается.</w:t>
        <w:br/>
        <w:br/>
        <w:tab/>
        <w:tab/>
        <w:t xml:space="preserve">  с формы до форма формы, такой вытяжной парашют, форма нашего обращения ответственна.</w:t>
        <w:tab/>
        <w:t xml:space="preserve">  за остановку,</w:t>
        <w:br/>
        <w:t>внимание.</w:t>
      </w:r>
    </w:p>
    <w:p>
      <w:pPr>
        <w:pStyle w:val="Indent"/>
        <w:spacing w:before="180"/>
        <w:ind w:left="216" w:firstLine="360"/>
      </w:pPr>
      <w:r>
        <w:tab/>
        <w:t xml:space="preserve"> На реципиента, то.</w:t>
        <w:tab/>
        <w:t xml:space="preserve"> Есть того, кто принимает.</w:t>
        <w:br/>
        <w:br/>
        <w:tab/>
        <w:tab/>
        <w:t xml:space="preserve"> Эти мартин,.</w:t>
      </w:r>
    </w:p>
    <w:p>
      <w:pPr>
        <w:pStyle w:val="Indent"/>
        <w:spacing w:before="180"/>
        <w:ind w:left="216" w:firstLine="360"/>
      </w:pPr>
      <w:r>
        <w:tab/>
        <w:t xml:space="preserve">  и тут потом начинаю наступает черёд, содержание,</w:t>
        <w:br/>
        <w:t>которое, конечно, важны.</w:t>
        <w:tab/>
        <w:t xml:space="preserve"> Но моя.</w:t>
        <w:tab/>
        <w:t xml:space="preserve">  задача и.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Есть к обратить ваше внимание на наш отправную точку, на.</w:t>
        <w:tab/>
        <w:t xml:space="preserve">  наш отправную.</w:t>
        <w:tab/>
        <w:br/>
        <w:t>Точку, который абсолютно фундаментально,.</w:t>
      </w:r>
    </w:p>
    <w:p>
      <w:pPr>
        <w:pStyle w:val="Indent"/>
        <w:spacing w:before="180"/>
        <w:ind w:left="216" w:firstLine="360"/>
      </w:pPr>
      <w:r>
        <w:tab/>
        <w:t xml:space="preserve"> Вот там понятие краеугольным камнем, да.</w:t>
        <w:br/>
        <w:br/>
        <w:tab/>
        <w:tab/>
        <w:t xml:space="preserve">  вот там там поставили камень из</w:t>
        <w:br/>
        <w:t>него.</w:t>
        <w:tab/>
        <w:t xml:space="preserve"> Все пошло да,.</w:t>
      </w:r>
    </w:p>
    <w:p>
      <w:pPr>
        <w:pStyle w:val="Indent"/>
        <w:spacing w:before="180"/>
        <w:ind w:left="216" w:firstLine="360"/>
      </w:pPr>
      <w:r>
        <w:tab/>
        <w:t xml:space="preserve"> Вот нашу.</w:t>
        <w:tab/>
        <w:t xml:space="preserve">  база, наши наш колышек.</w:t>
        <w:br/>
        <w:br/>
        <w:tab/>
        <w:tab/>
        <w:t xml:space="preserve"> Да, наши начала пути, наша вот стартовая таскать.</w:t>
      </w:r>
    </w:p>
    <w:p>
      <w:pPr>
        <w:pStyle w:val="Indent"/>
        <w:spacing w:before="180"/>
        <w:ind w:left="216" w:firstLine="360"/>
      </w:pPr>
      <w:r>
        <w:tab/>
        <w:t xml:space="preserve">  линия на</w:t>
        <w:br/>
        <w:t>беговой дорожке, да и заключается в том,.</w:t>
        <w:tab/>
        <w:t xml:space="preserve"> Смотрите вот три.</w:t>
        <w:tab/>
        <w:t xml:space="preserve">  человека три одинаковых истории,.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По типу, по типу да и</w:t>
        <w:br/>
        <w:t>глядя на.</w:t>
        <w:tab/>
        <w:t xml:space="preserve">  них, мы они разные, да там у кого.</w:t>
        <w:tab/>
        <w:t xml:space="preserve"> То было мало времени,.</w:t>
      </w:r>
    </w:p>
    <w:p>
      <w:pPr>
        <w:pStyle w:val="Indent"/>
        <w:spacing w:before="180"/>
        <w:ind w:left="216" w:firstLine="360"/>
      </w:pPr>
      <w:r>
        <w:tab/>
        <w:t xml:space="preserve">  у кого то было больше времени, кто то быстро</w:t>
        <w:br/>
        <w:t>принимал.</w:t>
        <w:br/>
        <w:br/>
        <w:tab/>
        <w:tab/>
        <w:t xml:space="preserve"> Решения да,.</w:t>
        <w:tab/>
        <w:t xml:space="preserve">  кто то думал долго.</w:t>
      </w:r>
    </w:p>
    <w:p>
      <w:pPr>
        <w:pStyle w:val="Indent"/>
        <w:spacing w:before="180"/>
        <w:ind w:left="216" w:firstLine="360"/>
      </w:pPr>
      <w:r>
        <w:tab/>
        <w:t xml:space="preserve"> У кого то в решении участвовал.</w:t>
        <w:tab/>
        <w:t xml:space="preserve"> Там другой.</w:t>
        <w:br/>
        <w:br/>
        <w:tab/>
        <w:tab/>
        <w:t xml:space="preserve">  человек у кого то нет гугл, как</w:t>
        <w:br/>
        <w:t>кто то оптимизировать по параметру.</w:t>
      </w:r>
    </w:p>
    <w:p>
      <w:pPr>
        <w:pStyle w:val="Indent"/>
        <w:spacing w:before="180"/>
        <w:ind w:left="216" w:firstLine="360"/>
      </w:pPr>
      <w:r>
        <w:tab/>
        <w:t xml:space="preserve">  дизайна, то.</w:t>
        <w:tab/>
        <w:t xml:space="preserve"> Есть такая, что которая субъективно, кто то по цене, которая.</w:t>
        <w:tab/>
        <w:br/>
        <w:t>объективной, который.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Не может быть да принципе,.</w:t>
        <w:tab/>
        <w:t xml:space="preserve"> Да, число больше меньше, почему.</w:t>
        <w:tab/>
        <w:t xml:space="preserve">  у.</w:t>
      </w:r>
    </w:p>
    <w:p>
      <w:pPr>
        <w:pStyle w:val="Indent"/>
        <w:spacing w:before="180"/>
        <w:ind w:left="216" w:firstLine="360"/>
      </w:pPr>
      <w:r>
        <w:tab/>
        <w:t xml:space="preserve"> Всех на базаре раки по пятнадцать</w:t>
        <w:br/>
        <w:t>копеек.</w:t>
        <w:br/>
        <w:br/>
        <w:tab/>
        <w:tab/>
        <w:t xml:space="preserve"> А с по двадцать,.</w:t>
        <w:tab/>
        <w:t xml:space="preserve">  тоже двадцать больше, как жванецкий, говорил.</w:t>
      </w:r>
    </w:p>
    <w:p>
      <w:pPr>
        <w:pStyle w:val="Indent"/>
        <w:spacing w:before="180"/>
        <w:ind w:left="216" w:firstLine="360"/>
      </w:pPr>
      <w:r>
        <w:tab/>
        <w:t xml:space="preserve"> О, да, но во всех трёх.</w:t>
        <w:tab/>
        <w:t xml:space="preserve">  историях мы можем, мы</w:t>
        <w:br/>
        <w:t>можем наш да, мы может гениальный ответ ценовой.</w:t>
        <w:br/>
        <w:br/>
        <w:tab/>
        <w:tab/>
        <w:t xml:space="preserve">  цена, вот ценовой ответ на все вопросы такого рода рекомендую, вот</w:t>
        <w:br/>
        <w:t>значит,.</w:t>
      </w:r>
    </w:p>
    <w:p>
      <w:pPr>
        <w:pStyle w:val="Indent"/>
        <w:spacing w:before="180"/>
        <w:ind w:left="216" w:firstLine="360"/>
      </w:pPr>
      <w:r>
        <w:tab/>
        <w:t xml:space="preserve">  на смотрите во всех, во всех трёх мини историях мы без труда.</w:t>
        <w:tab/>
        <w:t xml:space="preserve">  вычислениям, самое главное, и это наше</w:t>
        <w:br/>
        <w:t>отправная точка, звучит она так первая.</w:t>
        <w:tab/>
        <w:t xml:space="preserve">  человек всегда принимает решение о покупке чего бы то ни было за.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 конечное</w:t>
        <w:br/>
        <w:t>время, обратить внимание на слова конечно, да небольшое немаленькая, это.</w:t>
        <w:tab/>
        <w:t xml:space="preserve"> Сильно.</w:t>
        <w:tab/>
        <w:t xml:space="preserve">  зависит и от человека,.</w:t>
      </w:r>
    </w:p>
    <w:p>
      <w:pPr>
        <w:pStyle w:val="Indent"/>
        <w:spacing w:before="180"/>
        <w:ind w:left="216" w:firstLine="360"/>
      </w:pPr>
      <w:r>
        <w:tab/>
        <w:t xml:space="preserve"> И от</w:t>
        <w:br/>
        <w:t>ситуации, и от предмета.</w:t>
        <w:br/>
        <w:br/>
        <w:tab/>
        <w:tab/>
        <w:t xml:space="preserve"> Самое главное.</w:t>
        <w:tab/>
        <w:t xml:space="preserve">  до того,.</w:t>
      </w:r>
    </w:p>
    <w:p>
      <w:pPr>
        <w:pStyle w:val="Indent"/>
        <w:spacing w:before="180"/>
        <w:ind w:left="216" w:firstLine="360"/>
      </w:pPr>
      <w:r>
        <w:tab/>
        <w:t xml:space="preserve"> Что он покупает,.</w:t>
        <w:tab/>
        <w:t xml:space="preserve"> Уже спектр огромен, да, но это время.</w:t>
        <w:br/>
        <w:br/>
        <w:tab/>
        <w:tab/>
        <w:t xml:space="preserve">  себя</w:t>
        <w:br/>
        <w:t>конечно, итак человек всегда принимает решение о приобретение.</w:t>
      </w:r>
    </w:p>
    <w:p>
      <w:pPr>
        <w:pStyle w:val="Indent"/>
        <w:spacing w:before="180"/>
        <w:ind w:left="216" w:firstLine="360"/>
      </w:pPr>
      <w:r>
        <w:tab/>
        <w:t xml:space="preserve"> Чего бы то.</w:t>
        <w:tab/>
        <w:t xml:space="preserve">  ни было за конечное.</w:t>
        <w:tab/>
        <w:t xml:space="preserve"> Время и так или иначе</w:t>
        <w:br/>
        <w:t>под влиянием той.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 информацией, которая оказывается в его решающим.</w:t>
        <w:tab/>
        <w:t xml:space="preserve"> Центре к момент принятия решений, ну.</w:t>
        <w:tab/>
        <w:t xml:space="preserve">  может.</w:t>
      </w:r>
    </w:p>
    <w:p>
      <w:pPr>
        <w:pStyle w:val="Indent"/>
        <w:spacing w:before="180"/>
        <w:ind w:left="216" w:firstLine="360"/>
      </w:pPr>
      <w:r>
        <w:tab/>
        <w:t xml:space="preserve"> Для</w:t>
        <w:br/>
        <w:t>вот на свои может стать.</w:t>
        <w:br/>
        <w:br/>
        <w:tab/>
        <w:tab/>
        <w:t xml:space="preserve"> В голове на для клиента.</w:t>
        <w:tab/>
        <w:t xml:space="preserve">  корпоративного когда.</w:t>
      </w:r>
    </w:p>
    <w:p>
      <w:pPr>
        <w:pStyle w:val="Indent"/>
        <w:spacing w:before="180"/>
        <w:ind w:left="216" w:firstLine="360"/>
      </w:pPr>
      <w:r>
        <w:tab/>
        <w:t xml:space="preserve"> Вы будете сидеть на комитете, да значит вот на</w:t>
        <w:br/>
        <w:t>в.</w:t>
        <w:tab/>
        <w:t xml:space="preserve">  головах комитета.</w:t>
        <w:br/>
        <w:br/>
        <w:tab/>
        <w:tab/>
        <w:t xml:space="preserve"> Или в некотором коллективном.</w:t>
      </w:r>
    </w:p>
    <w:p>
      <w:pPr>
        <w:pStyle w:val="Indent"/>
        <w:spacing w:before="180"/>
        <w:ind w:left="216" w:firstLine="360"/>
      </w:pPr>
      <w:r>
        <w:tab/>
        <w:t xml:space="preserve"> Разуме в голове и презентации того,.</w:t>
        <w:tab/>
        <w:t xml:space="preserve">  кому ками, кому делегирование</w:t>
        <w:br/>
        <w:t>этот этот вопрос да, кто кто то докладывает.</w:t>
        <w:tab/>
        <w:t>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 Комитету, да и в голову, комитет тоже комитет будет принять решение, да.</w:t>
        <w:tab/>
        <w:br/>
        <w:t>ещё раз любой решающей центр, будь то частное лицо или частные лица,.</w:t>
        <w:tab/>
        <w:t xml:space="preserve">  составляющей комитет, то есть головы, голова</w:t>
        <w:br/>
        <w:t>частного лица или голова голову составляющих.</w:t>
      </w:r>
    </w:p>
    <w:p>
      <w:pPr>
        <w:pStyle w:val="Indent"/>
        <w:spacing w:before="180"/>
        <w:ind w:left="216" w:firstLine="360"/>
      </w:pPr>
      <w:r>
        <w:tab/>
        <w:t xml:space="preserve">  комитет, принимают решение за конечное время и под влиянием той</w:t>
        <w:br/>
        <w:t>информацией, которая.</w:t>
        <w:br/>
        <w:br/>
        <w:tab/>
        <w:tab/>
        <w:t>.</w:t>
        <w:tab/>
        <w:t xml:space="preserve">  У них есть значит сразу здесь ставим огромную звёздочку, огромный звёздочку и.</w:t>
      </w:r>
    </w:p>
    <w:p>
      <w:pPr>
        <w:pStyle w:val="Indent"/>
        <w:spacing w:before="180"/>
        <w:ind w:left="216" w:firstLine="360"/>
      </w:pPr>
      <w:r>
        <w:tab/>
        <w:t xml:space="preserve">  делаем, делаем</w:t>
        <w:br/>
        <w:t>крайне.</w:t>
        <w:tab/>
        <w:t xml:space="preserve"> Важно крайне важно установку.</w:t>
        <w:br/>
        <w:br/>
        <w:tab/>
        <w:tab/>
        <w:t xml:space="preserve"> К нашему первому.</w:t>
      </w:r>
    </w:p>
    <w:p>
      <w:pPr>
        <w:pStyle w:val="Indent"/>
        <w:spacing w:before="180"/>
        <w:ind w:left="216" w:firstLine="360"/>
      </w:pPr>
      <w:r>
        <w:tab/>
        <w:t xml:space="preserve"> Пик первой.</w:t>
        <w:tab/>
        <w:t xml:space="preserve">  нашей как правило, называется лемми, лемми</w:t>
        <w:br/>
        <w:t>утверждение краеугольным, утверждение под информацией, под.</w:t>
        <w:tab/>
        <w:t xml:space="preserve">  информации в данном.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Случае имеется информация не только</w:t>
        <w:br/>
        <w:t>про транслировать,.</w:t>
        <w:tab/>
        <w:t xml:space="preserve"> На кем.</w:t>
        <w:tab/>
        <w:t xml:space="preserve">  то зачем то когда то но усвоены, когда я говорю под влиянием.</w:t>
      </w:r>
    </w:p>
    <w:p>
      <w:pPr>
        <w:pStyle w:val="Indent"/>
        <w:spacing w:before="180"/>
        <w:ind w:left="216" w:firstLine="360"/>
      </w:pPr>
      <w:r>
        <w:tab/>
        <w:t xml:space="preserve">  той информацией, которая</w:t>
        <w:br/>
        <w:t>голова располагает, голова решающего располагает,.</w:t>
        <w:br/>
        <w:br/>
        <w:tab/>
        <w:tab/>
        <w:t xml:space="preserve"> К моменту решение да,.</w:t>
        <w:tab/>
        <w:t xml:space="preserve">  я говорю об информации, которая попала в эту</w:t>
        <w:br/>
        <w:t>голову и в ней.</w:t>
      </w:r>
    </w:p>
    <w:p>
      <w:pPr>
        <w:pStyle w:val="Indent"/>
        <w:spacing w:before="180"/>
        <w:ind w:left="216" w:firstLine="360"/>
      </w:pPr>
      <w:r>
        <w:tab/>
        <w:t xml:space="preserve">  переработана.</w:t>
        <w:tab/>
        <w:t xml:space="preserve"> Это немножко забегаю вперёд,.</w:t>
        <w:br/>
        <w:br/>
        <w:tab/>
        <w:tab/>
        <w:t xml:space="preserve"> Сейчас, когда мы откроем инженерную.</w:t>
      </w:r>
    </w:p>
    <w:p>
      <w:pPr>
        <w:pStyle w:val="Indent"/>
        <w:spacing w:before="180"/>
        <w:ind w:left="216" w:firstLine="360"/>
      </w:pPr>
      <w:r>
        <w:tab/>
        <w:t xml:space="preserve"> Схему коммуникации.</w:t>
        <w:tab/>
        <w:br/>
        <w:t>вы видите чётко, что.</w:t>
        <w:tab/>
        <w:t xml:space="preserve"> Есть точка трансляция информации, да есть точка прохождении.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 через каналы выхода.</w:t>
        <w:tab/>
        <w:t xml:space="preserve"> Искажения на</w:t>
        <w:br/>
        <w:t>выходе.</w:t>
        <w:tab/>
        <w:t xml:space="preserve"> С канал да есть точка попадали.</w:t>
      </w:r>
    </w:p>
    <w:p>
      <w:pPr>
        <w:pStyle w:val="Indent"/>
        <w:spacing w:before="180"/>
        <w:ind w:left="216" w:firstLine="360"/>
      </w:pPr>
      <w:r>
        <w:tab/>
        <w:t>.</w:t>
        <w:br/>
        <w:br/>
        <w:tab/>
        <w:tab/>
        <w:t xml:space="preserve">  В голы три разные точки на.</w:t>
        <w:tab/>
        <w:t xml:space="preserve"> Схеме да, поэтому, когда мы говорим.</w:t>
      </w:r>
    </w:p>
    <w:p>
      <w:pPr>
        <w:pStyle w:val="Indent"/>
        <w:spacing w:before="180"/>
        <w:ind w:left="216" w:firstLine="360"/>
      </w:pPr>
      <w:r>
        <w:tab/>
        <w:t>.</w:t>
        <w:tab/>
        <w:t xml:space="preserve">  Вот открой</w:t>
        <w:br/>
        <w:t>угольную.</w:t>
        <w:br/>
        <w:br/>
        <w:tab/>
        <w:tab/>
        <w:t xml:space="preserve"> Вещь мы имеем,.</w:t>
      </w:r>
    </w:p>
    <w:p>
      <w:pPr>
        <w:pStyle w:val="Indent"/>
        <w:spacing w:before="180"/>
        <w:ind w:left="216" w:firstLine="360"/>
      </w:pPr>
      <w:r>
        <w:tab/>
        <w:t xml:space="preserve"> В виду информацию не только транслируют,.</w:t>
        <w:tab/>
        <w:t>.</w:t>
        <w:tab/>
        <w:t xml:space="preserve">  Да, но попавшую и перо, и переработана, вот на</w:t>
        <w:br/>
        <w:t>самом деле вот.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 коллеге коллегию бережливого, относясь к нашему своего времени, они.</w:t>
        <w:tab/>
        <w:t xml:space="preserve"> Все это далее.</w:t>
        <w:tab/>
        <w:t xml:space="preserve">  как бы достаточно</w:t>
        <w:br/>
        <w:t>точечно,.</w:t>
      </w:r>
    </w:p>
    <w:p>
      <w:pPr>
        <w:pStyle w:val="Indent"/>
        <w:spacing w:before="180"/>
        <w:ind w:left="216" w:firstLine="360"/>
      </w:pPr>
      <w:r>
        <w:tab/>
        <w:t xml:space="preserve"> Но держу пари, что в каждом конкретном.</w:t>
        <w:br/>
        <w:br/>
        <w:tab/>
        <w:tab/>
        <w:t xml:space="preserve"> Случае.</w:t>
        <w:tab/>
        <w:t xml:space="preserve">  информации было достаточно много,.</w:t>
      </w:r>
    </w:p>
    <w:p>
      <w:pPr>
        <w:pStyle w:val="Indent"/>
        <w:spacing w:before="180"/>
        <w:ind w:left="216" w:firstLine="360"/>
      </w:pPr>
      <w:r>
        <w:tab/>
        <w:t xml:space="preserve"> И она была разноплановые,</w:t>
        <w:br/>
        <w:t>просто одна одна попала.</w:t>
        <w:tab/>
        <w:t xml:space="preserve">  к вам достаточно некоторые.</w:t>
        <w:br/>
        <w:br/>
        <w:tab/>
        <w:tab/>
        <w:t xml:space="preserve"> Из информацией некоторые.</w:t>
      </w:r>
    </w:p>
    <w:p>
      <w:pPr>
        <w:pStyle w:val="Indent"/>
        <w:spacing w:before="180"/>
        <w:ind w:left="216" w:firstLine="360"/>
      </w:pPr>
      <w:r>
        <w:tab/>
        <w:t xml:space="preserve"> Из информацией попали к вам.</w:t>
        <w:tab/>
        <w:t xml:space="preserve">  достаточно</w:t>
        <w:br/>
        <w:t>да и уже отложились в голове как нечто.</w:t>
        <w:tab/>
        <w:t xml:space="preserve"> Само собой разумеющееся.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 это известно в маркетинге.</w:t>
        <w:tab/>
        <w:t xml:space="preserve"> Как такие вот там дальше</w:t>
        <w:br/>
        <w:t>будет круги, отсечение.</w:t>
        <w:tab/>
        <w:t xml:space="preserve">  на то есть мы, когда выбираем.</w:t>
      </w:r>
    </w:p>
    <w:p>
      <w:pPr>
        <w:pStyle w:val="Indent"/>
        <w:spacing w:before="180"/>
        <w:ind w:left="216" w:firstLine="360"/>
      </w:pPr>
      <w:r>
        <w:tab/>
        <w:t xml:space="preserve"> Себе что то, что ты, например,.</w:t>
        <w:br/>
        <w:br/>
        <w:tab/>
        <w:tab/>
        <w:t>.</w:t>
        <w:tab/>
        <w:t xml:space="preserve">  В дом, вот мы как десять</w:t>
        <w:br/>
        <w:t>пятнадцать лет назад говорили там только.</w:t>
      </w:r>
    </w:p>
    <w:p>
      <w:pPr>
        <w:pStyle w:val="Indent"/>
        <w:spacing w:before="180"/>
        <w:ind w:left="216" w:firstLine="360"/>
      </w:pPr>
      <w:r>
        <w:tab/>
        <w:t xml:space="preserve">  белая, на что означало европейская и американская техникой, пожалуй, никаких</w:t>
        <w:br/>
        <w:t>корейцев много.</w:t>
        <w:tab/>
        <w:t xml:space="preserve">  воды утекло,.</w:t>
        <w:br/>
        <w:br/>
        <w:tab/>
        <w:tab/>
        <w:t xml:space="preserve"> С тех времён и уже абсолютно поменял ситуации, наоборот,.</w:t>
      </w:r>
    </w:p>
    <w:p>
      <w:pPr>
        <w:pStyle w:val="Indent"/>
        <w:spacing w:before="180"/>
        <w:ind w:left="216" w:firstLine="360"/>
      </w:pPr>
      <w:r>
        <w:tab/>
        <w:t xml:space="preserve"> Все.</w:t>
        <w:tab/>
        <w:t xml:space="preserve">  не азиатский компании</w:t>
        <w:br/>
        <w:t>являются законодателями мод, например, в мобильных телефонах,.</w:t>
        <w:tab/>
        <w:t xml:space="preserve"> Дизайне и.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 так далее, да вот а ваш покорный.</w:t>
        <w:tab/>
        <w:t xml:space="preserve"> Слуга,</w:t>
        <w:br/>
        <w:t>например, от этого знания.</w:t>
        <w:tab/>
        <w:t xml:space="preserve">  переработана, усвоено,.</w:t>
      </w:r>
    </w:p>
    <w:p>
      <w:pPr>
        <w:pStyle w:val="Indent"/>
        <w:spacing w:before="180"/>
        <w:ind w:left="216" w:firstLine="360"/>
      </w:pPr>
      <w:r>
        <w:tab/>
        <w:t xml:space="preserve"> И положенного в голову когда то очень давно, но очень.</w:t>
        <w:br/>
        <w:br/>
        <w:tab/>
        <w:tab/>
        <w:t xml:space="preserve">  сильно в</w:t>
        <w:br/>
        <w:t>виде стереотипа.</w:t>
        <w:tab/>
        <w:t xml:space="preserve"> Да потому что мы.</w:t>
      </w:r>
    </w:p>
    <w:p>
      <w:pPr>
        <w:pStyle w:val="Indent"/>
        <w:spacing w:before="180"/>
        <w:ind w:left="216" w:firstLine="360"/>
      </w:pPr>
      <w:r>
        <w:tab/>
        <w:t xml:space="preserve"> Все с этого начинали.</w:t>
        <w:tab/>
        <w:t xml:space="preserve">  и отрицательный опыт, который помнится гораздо сильнее и ярче,</w:t>
        <w:br/>
        <w:t>чем положительные, да.</w:t>
        <w:br/>
        <w:br/>
        <w:tab/>
        <w:tab/>
        <w:t xml:space="preserve">  потому человек привыкает.</w:t>
      </w:r>
    </w:p>
    <w:p>
      <w:pPr>
        <w:pStyle w:val="Indent"/>
        <w:spacing w:before="180"/>
        <w:ind w:left="216" w:firstLine="360"/>
      </w:pPr>
      <w:r>
        <w:tab/>
        <w:t xml:space="preserve"> К хорошим очень быстро.</w:t>
        <w:tab/>
        <w:t xml:space="preserve"> Он лёг в голову виде.</w:t>
        <w:tab/>
        <w:t xml:space="preserve">  так называемой</w:t>
        <w:br/>
        <w:t>стереотипа, то есть некоторые установки, который.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Живёт, живёт, живёт, живёт,.</w:t>
        <w:tab/>
        <w:t>.</w:t>
        <w:tab/>
        <w:t xml:space="preserve">  И уж для себя, пожалуй, никаких</w:t>
        <w:br/>
        <w:t>корейцев.</w:t>
      </w:r>
    </w:p>
    <w:p>
      <w:pPr>
        <w:pStyle w:val="Indent"/>
        <w:spacing w:before="180"/>
        <w:ind w:left="216" w:firstLine="360"/>
      </w:pPr>
      <w:r>
        <w:tab/>
        <w:t xml:space="preserve"> Да вот я сам сломал.</w:t>
        <w:br/>
        <w:br/>
        <w:tab/>
        <w:tab/>
        <w:t xml:space="preserve">  себе это стереотипу совсем недавно, да совсем совсем недавно каких то жалких.</w:t>
        <w:tab/>
        <w:t xml:space="preserve">  там</w:t>
        <w:br/>
        <w:t>четыре, пять, может быть, шесть лет назад, вот когда появились там.</w:t>
      </w:r>
    </w:p>
    <w:p>
      <w:pPr>
        <w:pStyle w:val="Indent"/>
        <w:spacing w:before="180"/>
        <w:ind w:left="216" w:firstLine="360"/>
      </w:pPr>
      <w:r>
        <w:tab/>
        <w:t xml:space="preserve">  роскошной телевизора и лжи, там, когда появились те</w:t>
        <w:br/>
        <w:t>же ноутбуки, прекрасные совершенно.</w:t>
        <w:tab/>
        <w:t xml:space="preserve">  когда.</w:t>
        <w:br/>
        <w:br/>
        <w:tab/>
        <w:tab/>
        <w:t xml:space="preserve"> Есть р, начал там вообще там феррари там выпускать,.</w:t>
      </w:r>
    </w:p>
    <w:p>
      <w:pPr>
        <w:pStyle w:val="Indent"/>
        <w:spacing w:before="180"/>
        <w:ind w:left="216" w:firstLine="360"/>
      </w:pPr>
      <w:r>
        <w:tab/>
        <w:t xml:space="preserve"> И так.</w:t>
        <w:tab/>
        <w:t xml:space="preserve">  далее да то</w:t>
        <w:br/>
        <w:t>когда,.</w:t>
        <w:tab/>
        <w:t xml:space="preserve"> Кстати, не в последнюю очередь поставим маленькую.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Ремарку.</w:t>
        <w:tab/>
        <w:t xml:space="preserve">  на полях тот факт, что корейской компании лаки голд</w:t>
        <w:br/>
        <w:t>стар стало мировым.</w:t>
        <w:tab/>
        <w:t xml:space="preserve">  лидером, одним из мировых лидеров в потребительской электроники и информационных технологий, под.</w:t>
      </w:r>
    </w:p>
    <w:p>
      <w:pPr>
        <w:pStyle w:val="Indent"/>
        <w:spacing w:before="180"/>
        <w:ind w:left="216" w:firstLine="360"/>
      </w:pPr>
      <w:r>
        <w:tab/>
        <w:br/>
        <w:t>названием элджей вот этот ребрендинг, на которое было истрачено какой то неимоверное.</w:t>
        <w:br/>
        <w:br/>
        <w:tab/>
        <w:tab/>
        <w:t xml:space="preserve">  количество денег, тогда да вот</w:t>
        <w:br/>
        <w:t>ночь, причём было ровно то же самое.</w:t>
        <w:tab/>
        <w:t xml:space="preserve">  уйти, категорически уйти, а слишком прочно сидящего.</w:t>
      </w:r>
    </w:p>
    <w:p>
      <w:pPr>
        <w:pStyle w:val="Indent"/>
        <w:spacing w:before="180"/>
        <w:ind w:left="216" w:firstLine="360"/>
      </w:pPr>
      <w:r>
        <w:tab/>
        <w:t xml:space="preserve"> В голове когда то</w:t>
        <w:br/>
        <w:t>обретённого.</w:t>
        <w:tab/>
        <w:t xml:space="preserve">  и положенного кем то знания отрицательно для компании в данном.</w:t>
        <w:br/>
        <w:br/>
        <w:tab/>
        <w:tab/>
        <w:t xml:space="preserve"> И в.</w:t>
      </w:r>
    </w:p>
    <w:p>
      <w:pPr>
        <w:pStyle w:val="Indent"/>
        <w:spacing w:before="180"/>
        <w:ind w:left="216" w:firstLine="360"/>
      </w:pPr>
      <w:r>
        <w:tab/>
        <w:t xml:space="preserve">  данном.</w:t>
        <w:tab/>
        <w:t xml:space="preserve"> Случае наша, это наша с вами</w:t>
        <w:br/>
        <w:t>отправная точка, это про алло,.</w:t>
        <w:tab/>
        <w:t xml:space="preserve">  которая отвечает на вопрос вообще.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Зачем все это все все эти жуткий.</w:t>
        <w:tab/>
        <w:t xml:space="preserve">  танцы потеряют по</w:t>
        <w:br/>
        <w:t>телевизору, и эти шантажировала и совершенно но есть дразнить.</w:t>
        <w:tab/>
        <w:t xml:space="preserve">  опроса просто.</w:t>
      </w:r>
    </w:p>
    <w:p>
      <w:pPr>
        <w:pStyle w:val="Indent"/>
        <w:spacing w:before="180"/>
        <w:ind w:left="216" w:firstLine="360"/>
      </w:pPr>
      <w:r>
        <w:tab/>
        <w:t xml:space="preserve"> Сказать у меня самый лучший на свете</w:t>
        <w:br/>
        <w:t>слон, купи моего.</w:t>
        <w:br/>
        <w:br/>
        <w:tab/>
        <w:tab/>
        <w:t xml:space="preserve">  слона, вот вы снятся, что выясняется, что нельзя дальше, мы увидим, почему,.</w:t>
        <w:tab/>
        <w:t xml:space="preserve">  но вот введение,</w:t>
        <w:br/>
        <w:t>введение,.</w:t>
      </w:r>
    </w:p>
    <w:p>
      <w:pPr>
        <w:pStyle w:val="Indent"/>
        <w:spacing w:before="180"/>
        <w:ind w:left="216" w:firstLine="360"/>
      </w:pPr>
      <w:r>
        <w:tab/>
        <w:t xml:space="preserve"> В наш юниор, он да в нашу.</w:t>
        <w:tab/>
        <w:t xml:space="preserve"> Вот.</w:t>
        <w:br/>
        <w:br/>
        <w:tab/>
        <w:tab/>
        <w:t xml:space="preserve">  в наше поля начинается вот с этого с признание.</w:t>
      </w:r>
    </w:p>
    <w:p>
      <w:pPr>
        <w:pStyle w:val="Indent"/>
        <w:spacing w:before="180"/>
        <w:ind w:left="216" w:firstLine="360"/>
      </w:pPr>
      <w:r>
        <w:tab/>
        <w:t xml:space="preserve"> Этого простого факта.</w:t>
        <w:tab/>
        <w:t>.</w:t>
        <w:tab/>
        <w:t xml:space="preserve">  Да</w:t>
        <w:br/>
        <w:t>ещё раз период.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Всегда, конечно, потому что у нас всегда.</w:t>
        <w:tab/>
        <w:t xml:space="preserve"> Есть.</w:t>
        <w:tab/>
        <w:t xml:space="preserve">  определённое время на любую задачу, что нашу</w:t>
        <w:br/>
        <w:t>собственную домашнюю, что тем более.</w:t>
      </w:r>
    </w:p>
    <w:p>
      <w:pPr>
        <w:pStyle w:val="Indent"/>
        <w:spacing w:before="180"/>
        <w:ind w:left="216" w:firstLine="360"/>
      </w:pPr>
      <w:r>
        <w:tab/>
        <w:t xml:space="preserve">  бизнесу, нам надо удовлетворить.</w:t>
        <w:br/>
        <w:br/>
        <w:tab/>
        <w:tab/>
        <w:t xml:space="preserve"> Свою потребность с нарядиться чемто до в</w:t>
        <w:br/>
        <w:t>определённое.</w:t>
        <w:tab/>
        <w:t>.</w:t>
      </w:r>
    </w:p>
    <w:p>
      <w:pPr>
        <w:pStyle w:val="Indent"/>
        <w:spacing w:before="180"/>
        <w:ind w:left="216" w:firstLine="360"/>
      </w:pPr>
      <w:r>
        <w:tab/>
        <w:t xml:space="preserve">  Время вот человека, над был уезжать до.</w:t>
        <w:tab/>
        <w:t xml:space="preserve"> Самой прекрасной и там хрестоматийный.</w:t>
        <w:br/>
        <w:br/>
        <w:tab/>
        <w:tab/>
        <w:t xml:space="preserve">  пример да надо.</w:t>
      </w:r>
    </w:p>
    <w:p>
      <w:pPr>
        <w:pStyle w:val="Indent"/>
        <w:spacing w:before="180"/>
        <w:ind w:left="216" w:firstLine="360"/>
      </w:pPr>
      <w:r>
        <w:tab/>
        <w:t xml:space="preserve"> С собой</w:t>
        <w:br/>
        <w:t>взять вещей,.</w:t>
        <w:tab/>
        <w:t xml:space="preserve"> Но без неё по поездка.</w:t>
        <w:tab/>
        <w:t xml:space="preserve">  не это значит времени очень мало, я вам расскажу не менее драматическую.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 историю,</w:t>
        <w:br/>
        <w:t>как я я этот.</w:t>
        <w:tab/>
        <w:t xml:space="preserve"> Самый очень люблю играть.</w:t>
        <w:tab/>
        <w:t xml:space="preserve"> На гитаре занимался.</w:t>
      </w:r>
    </w:p>
    <w:p>
      <w:pPr>
        <w:pStyle w:val="Indent"/>
        <w:spacing w:before="180"/>
        <w:ind w:left="216" w:firstLine="360"/>
      </w:pPr>
      <w:r>
        <w:tab/>
        <w:t xml:space="preserve">  джазом джазовых школе, когда.</w:t>
        <w:br/>
        <w:br/>
        <w:tab/>
        <w:tab/>
        <w:t xml:space="preserve"> То даже, но музыкантом не.</w:t>
        <w:tab/>
        <w:br/>
        <w:t>Стал, к сожалению,.</w:t>
      </w:r>
    </w:p>
    <w:p>
      <w:pPr>
        <w:pStyle w:val="Indent"/>
        <w:spacing w:before="180"/>
        <w:ind w:left="216" w:firstLine="360"/>
      </w:pPr>
      <w:r>
        <w:tab/>
        <w:t xml:space="preserve">  вот и когда.</w:t>
        <w:tab/>
        <w:t xml:space="preserve"> Я впервые попал в город новый орлеан,.</w:t>
        <w:br/>
        <w:br/>
        <w:tab/>
        <w:tab/>
        <w:t xml:space="preserve"> Я понял,.</w:t>
      </w:r>
    </w:p>
    <w:p>
      <w:pPr>
        <w:pStyle w:val="Indent"/>
        <w:spacing w:before="180"/>
        <w:ind w:left="216" w:firstLine="360"/>
      </w:pPr>
      <w:r>
        <w:tab/>
        <w:t xml:space="preserve">  что я оттуда должен привести гитару,</w:t>
        <w:br/>
        <w:t>но это был глобальной глобальной.</w:t>
        <w:tab/>
        <w:t xml:space="preserve"> Сами.</w:t>
        <w:tab/>
        <w:t xml:space="preserve">  майкрософта и, естественно, корпорация, борясь за эффективность, так</w:t>
        <w:br/>
        <w:t>нашпиговать его событиями, что.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 я понял, что.</w:t>
        <w:tab/>
        <w:t xml:space="preserve"> Вот у меня на в конце.</w:t>
        <w:tab/>
        <w:t xml:space="preserve"> Самым последний день.</w:t>
      </w:r>
    </w:p>
    <w:p>
      <w:pPr>
        <w:pStyle w:val="Indent"/>
        <w:spacing w:before="180"/>
        <w:ind w:left="216" w:firstLine="360"/>
      </w:pPr>
      <w:r>
        <w:tab/>
        <w:t xml:space="preserve">  вот у меня до самолёт</w:t>
        <w:br/>
        <w:t>осталось полтора часа, я значит там трясущейся.</w:t>
        <w:br/>
        <w:br/>
        <w:tab/>
        <w:tab/>
        <w:t xml:space="preserve">  рукой.</w:t>
        <w:tab/>
        <w:t xml:space="preserve"> Все это нашёл в интернете кликнул такси.</w:t>
      </w:r>
    </w:p>
    <w:p>
      <w:pPr>
        <w:pStyle w:val="Indent"/>
        <w:spacing w:before="180"/>
        <w:ind w:left="216" w:firstLine="360"/>
      </w:pPr>
      <w:r>
        <w:tab/>
        <w:t xml:space="preserve"> И прилетел в гитарный.</w:t>
        <w:tab/>
        <w:br/>
        <w:t>магазин, на что.</w:t>
        <w:br/>
        <w:br/>
        <w:tab/>
        <w:tab/>
        <w:t xml:space="preserve"> И от меня хватил у я буду уже там,.</w:t>
      </w:r>
    </w:p>
    <w:p>
      <w:pPr>
        <w:pStyle w:val="Indent"/>
        <w:spacing w:before="180"/>
        <w:ind w:left="216" w:firstLine="360"/>
      </w:pPr>
      <w:r>
        <w:tab/>
        <w:t xml:space="preserve">  вбегает в него, я ликовал века.</w:t>
        <w:tab/>
        <w:t xml:space="preserve"> В него и ликовал, а вбежав,.</w:t>
        <w:tab/>
        <w:t>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 В</w:t>
        <w:br/>
        <w:t>него мне охватил ужас страшные, ужас.</w:t>
        <w:tab/>
        <w:t xml:space="preserve"> И трепет, почему потому что.</w:t>
        <w:tab/>
        <w:t xml:space="preserve">  было ну полу, но если не детско юношеская мечта, да</w:t>
        <w:br/>
        <w:t>и знал.</w:t>
      </w:r>
    </w:p>
    <w:p>
      <w:pPr>
        <w:pStyle w:val="Indent"/>
        <w:spacing w:before="180"/>
        <w:ind w:left="216" w:firstLine="360"/>
      </w:pPr>
      <w:r>
        <w:tab/>
        <w:t xml:space="preserve">  я там три маркет фенрир.</w:t>
        <w:br/>
        <w:br/>
        <w:tab/>
        <w:tab/>
        <w:t xml:space="preserve"> Стр такая там джипси он и так.</w:t>
        <w:tab/>
        <w:t xml:space="preserve">  далее, до и увидел ещё пятнадцать абсолютно мне</w:t>
        <w:br/>
        <w:t>незнакомых, да в чем.</w:t>
      </w:r>
    </w:p>
    <w:p>
      <w:pPr>
        <w:pStyle w:val="Indent"/>
        <w:spacing w:before="180"/>
        <w:ind w:left="216" w:firstLine="360"/>
      </w:pPr>
      <w:r>
        <w:tab/>
        <w:t xml:space="preserve">  классных силу блестящей и так далее вот.</w:t>
        <w:tab/>
        <w:t xml:space="preserve"> И у меня был оставалось.</w:t>
        <w:br/>
        <w:br/>
        <w:tab/>
        <w:tab/>
        <w:t xml:space="preserve">  минут, наверное,.</w:t>
      </w:r>
    </w:p>
    <w:p>
      <w:pPr>
        <w:pStyle w:val="Indent"/>
        <w:spacing w:before="180"/>
        <w:ind w:left="216" w:firstLine="360"/>
      </w:pPr>
      <w:r>
        <w:tab/>
        <w:t xml:space="preserve"> Сорок, а я</w:t>
        <w:br/>
        <w:t>понял, что если я суду уйду без.</w:t>
        <w:tab/>
        <w:t xml:space="preserve">  гитары, да то его.</w:t>
        <w:tab/>
        <w:t xml:space="preserve"> Себе этого никогда.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Не прощу, но что выбрать.</w:t>
        <w:tab/>
        <w:t>.</w:t>
        <w:tab/>
        <w:t xml:space="preserve">  Я не знал да, это</w:t>
        <w:br/>
        <w:t>мгновенно.</w:t>
      </w:r>
    </w:p>
    <w:p>
      <w:pPr>
        <w:pStyle w:val="Indent"/>
        <w:spacing w:before="180"/>
        <w:ind w:left="216" w:firstLine="360"/>
      </w:pPr>
      <w:r>
        <w:tab/>
        <w:t xml:space="preserve"> Вот как как этот.</w:t>
        <w:br/>
        <w:br/>
        <w:tab/>
        <w:tab/>
        <w:t xml:space="preserve"> Самый как.</w:t>
        <w:tab/>
        <w:t xml:space="preserve">  бар котта мгновенно считал профессиональной продавец которые ко мне неслышно</w:t>
        <w:br/>
        <w:t>приблизился, не.</w:t>
      </w:r>
    </w:p>
    <w:p>
      <w:pPr>
        <w:pStyle w:val="Indent"/>
        <w:spacing w:before="180"/>
        <w:ind w:left="216" w:firstLine="360"/>
      </w:pPr>
      <w:r>
        <w:tab/>
        <w:t xml:space="preserve">  стал, в отличие от наших продавцов, которых там натаскали на тренингах насчёт.</w:t>
        <w:tab/>
        <w:t xml:space="preserve">  гитта, кидаться на</w:t>
        <w:br/>
        <w:t>меня с диким воплем.</w:t>
        <w:br/>
        <w:br/>
        <w:tab/>
        <w:tab/>
        <w:t xml:space="preserve"> Там, чем вам помочь, да.</w:t>
      </w:r>
    </w:p>
    <w:p>
      <w:pPr>
        <w:pStyle w:val="Indent"/>
        <w:spacing w:before="180"/>
        <w:ind w:left="216" w:firstLine="360"/>
      </w:pPr>
      <w:r>
        <w:tab/>
        <w:t xml:space="preserve">  вот этот эти то, что отличает хорошего продавца от плохого, значит этот.</w:t>
        <w:tab/>
        <w:t>.</w:t>
        <w:tab/>
        <w:br/>
        <w:t>Самый хороший продавец, задаю этот вопрос.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Один раз тихо, вежливо и когда.</w:t>
        <w:tab/>
        <w:t xml:space="preserve">  ему говорят по себе, сам посмотрю, отстаёт</w:t>
        <w:br/>
        <w:t>надолго, пока к нему не.</w:t>
        <w:tab/>
        <w:t xml:space="preserve">  обратятся в хотя ребят, которые работают, они говорят даже после десяти лет.</w:t>
      </w:r>
    </w:p>
    <w:p>
      <w:pPr>
        <w:pStyle w:val="Indent"/>
        <w:spacing w:before="180"/>
        <w:ind w:left="216" w:firstLine="360"/>
      </w:pPr>
      <w:r>
        <w:tab/>
        <w:t xml:space="preserve">  вот он вошёл, я</w:t>
        <w:br/>
        <w:t>уже все про него знаю, кого то только.</w:t>
        <w:br/>
        <w:br/>
        <w:tab/>
        <w:tab/>
        <w:t xml:space="preserve">  это только двери открыл, я знаю, сколько.</w:t>
        <w:tab/>
        <w:t xml:space="preserve"> Не у детей, что он.</w:t>
      </w:r>
    </w:p>
    <w:p>
      <w:pPr>
        <w:pStyle w:val="Indent"/>
        <w:spacing w:before="180"/>
        <w:ind w:left="216" w:firstLine="360"/>
      </w:pPr>
      <w:r>
        <w:tab/>
        <w:t xml:space="preserve">  будет, я знаю это</w:t>
        <w:br/>
        <w:t>сколько денег, сколько.</w:t>
        <w:tab/>
        <w:t xml:space="preserve"> У него денег в кармане.</w:t>
        <w:br/>
        <w:br/>
        <w:tab/>
        <w:tab/>
        <w:t xml:space="preserve">  всего примерно потому, что.</w:t>
      </w:r>
    </w:p>
    <w:p>
      <w:pPr>
        <w:pStyle w:val="Indent"/>
        <w:spacing w:before="180"/>
        <w:ind w:left="216" w:firstLine="360"/>
      </w:pPr>
      <w:r>
        <w:tab/>
        <w:t xml:space="preserve"> Смотрят да, я знаю, сколько.</w:t>
        <w:tab/>
        <w:t xml:space="preserve"> Он хотел из.</w:t>
        <w:tab/>
        <w:br/>
        <w:t>них потратить, я знаю, насколько его под ему это кстати, этого вот.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 вот любое тело, вы продаётся сейчас, скажешь, что</w:t>
        <w:br/>
        <w:t>как человек всегда уходят.</w:t>
        <w:tab/>
        <w:t xml:space="preserve">  случаю покупке.</w:t>
        <w:tab/>
        <w:t xml:space="preserve"> Все данные на сто двести триста долларов больше, особенно в.</w:t>
      </w:r>
    </w:p>
    <w:p>
      <w:pPr>
        <w:pStyle w:val="Indent"/>
        <w:spacing w:before="180"/>
        <w:ind w:left="216" w:firstLine="360"/>
      </w:pPr>
      <w:r>
        <w:tab/>
        <w:t xml:space="preserve">  нашем.</w:t>
        <w:br/>
        <w:br/>
        <w:tab/>
        <w:tab/>
        <w:t xml:space="preserve"> С вами</w:t>
        <w:br/>
        <w:t>вот епархии, когда так соблазнительно.</w:t>
        <w:tab/>
        <w:t xml:space="preserve"> Все эти мышки мышки.</w:t>
      </w:r>
    </w:p>
    <w:p>
      <w:pPr>
        <w:pStyle w:val="Indent"/>
        <w:spacing w:before="180"/>
        <w:ind w:left="216" w:firstLine="360"/>
      </w:pPr>
      <w:r>
        <w:tab/>
        <w:t xml:space="preserve">  там эти.</w:t>
        <w:tab/>
        <w:t xml:space="preserve"> Самые тогда аксессуары.</w:t>
        <w:br/>
        <w:br/>
        <w:tab/>
        <w:tab/>
        <w:t xml:space="preserve"> Там и так далее.</w:t>
      </w:r>
    </w:p>
    <w:p>
      <w:pPr>
        <w:pStyle w:val="Indent"/>
        <w:spacing w:before="180"/>
        <w:ind w:left="216" w:firstLine="360"/>
      </w:pPr>
      <w:r>
        <w:tab/>
        <w:t xml:space="preserve"> Вот вот</w:t>
        <w:br/>
        <w:t>вот.</w:t>
        <w:tab/>
        <w:t xml:space="preserve">  оно это мгновенно, мгновенно,.</w:t>
        <w:tab/>
        <w:t xml:space="preserve"> Все считал и не стал, не стал меня.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 не стал, ничего впаривают, не стал мне про</w:t>
        <w:br/>
        <w:t>спросил.</w:t>
        <w:tab/>
        <w:t xml:space="preserve"> Я вижу, вы.</w:t>
        <w:tab/>
        <w:t xml:space="preserve">  не не но не отсюда, и вот какую музыку.</w:t>
      </w:r>
    </w:p>
    <w:p>
      <w:pPr>
        <w:pStyle w:val="Indent"/>
        <w:spacing w:before="180"/>
        <w:ind w:left="216" w:firstLine="360"/>
      </w:pPr>
      <w:r>
        <w:tab/>
        <w:t xml:space="preserve"> Вы любите вот.</w:t>
        <w:br/>
        <w:br/>
        <w:tab/>
        <w:tab/>
        <w:t xml:space="preserve">  я сказал, я любят джаз рок, там</w:t>
        <w:br/>
        <w:t>подавлено,.</w:t>
        <w:tab/>
        <w:t xml:space="preserve"> Сказал я воска о.</w:t>
      </w:r>
    </w:p>
    <w:p>
      <w:pPr>
        <w:pStyle w:val="Indent"/>
        <w:spacing w:before="180"/>
        <w:ind w:left="216" w:firstLine="360"/>
      </w:pPr>
      <w:r>
        <w:tab/>
        <w:t xml:space="preserve">  джаз рок.</w:t>
        <w:tab/>
        <w:t xml:space="preserve"> Том, как как вы относитесь к и угадал, попал один.</w:t>
        <w:br/>
        <w:br/>
        <w:tab/>
        <w:tab/>
        <w:t xml:space="preserve">  из моих любимейших</w:t>
        <w:br/>
        <w:t>музыкантов, он говорит тогда.</w:t>
      </w:r>
    </w:p>
    <w:p>
      <w:pPr>
        <w:pStyle w:val="Indent"/>
        <w:spacing w:before="180"/>
        <w:ind w:left="216" w:firstLine="360"/>
      </w:pPr>
      <w:r>
        <w:tab/>
        <w:t xml:space="preserve"> Я об бегуны, вам обратить.</w:t>
        <w:tab/>
        <w:t xml:space="preserve">  внимание.</w:t>
        <w:tab/>
        <w:t xml:space="preserve"> Вот на эту и на эту модель, потому что он играл.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 на</w:t>
        <w:br/>
        <w:t>них тут позавчера,.</w:t>
        <w:tab/>
        <w:t xml:space="preserve"> Вот во время своего калифорнийского, не калифорнийского это.</w:t>
        <w:tab/>
        <w:t>.</w:t>
      </w:r>
    </w:p>
    <w:p>
      <w:pPr>
        <w:pStyle w:val="Indent"/>
        <w:spacing w:before="180"/>
        <w:ind w:left="216" w:firstLine="360"/>
      </w:pPr>
      <w:r>
        <w:tab/>
        <w:t xml:space="preserve">  Самое американского тура и тогда.</w:t>
        <w:br/>
        <w:br/>
        <w:tab/>
        <w:tab/>
        <w:br/>
        <w:t>Все, я бы сражён.</w:t>
        <w:tab/>
        <w:t xml:space="preserve"> Но я уже.</w:t>
      </w:r>
    </w:p>
    <w:p>
      <w:pPr>
        <w:pStyle w:val="Indent"/>
        <w:spacing w:before="180"/>
        <w:ind w:left="216" w:firstLine="360"/>
      </w:pPr>
      <w:r>
        <w:tab/>
        <w:t xml:space="preserve">  все же я пока беня у тебя там по это.</w:t>
        <w:tab/>
        <w:t xml:space="preserve"> Сам там.</w:t>
        <w:br/>
        <w:br/>
        <w:tab/>
        <w:tab/>
        <w:t xml:space="preserve">  по поспрашиваю,.</w:t>
      </w:r>
    </w:p>
    <w:p>
      <w:pPr>
        <w:pStyle w:val="Indent"/>
        <w:spacing w:before="180"/>
        <w:ind w:left="216" w:firstLine="360"/>
      </w:pPr>
      <w:r>
        <w:tab/>
        <w:t xml:space="preserve"> Уже в глубине.</w:t>
        <w:tab/>
        <w:t xml:space="preserve"> Души, я</w:t>
        <w:br/>
        <w:t>знал, все вот это это.</w:t>
        <w:tab/>
        <w:t xml:space="preserve">  эта информация, вложенные в меня мгновенно, да, она решила.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Вопрос то, что.</w:t>
        <w:tab/>
        <w:t xml:space="preserve">  я не было времени,</w:t>
        <w:br/>
        <w:t>я не было времени до того, читать журналы.</w:t>
        <w:tab/>
        <w:t xml:space="preserve">  и узнавать, что сейчас десять лет спустя, да что ушла очень сильно,.</w:t>
      </w:r>
    </w:p>
    <w:p>
      <w:pPr>
        <w:pStyle w:val="Indent"/>
        <w:spacing w:before="180"/>
        <w:ind w:left="216" w:firstLine="360"/>
      </w:pPr>
      <w:r>
        <w:tab/>
        <w:t xml:space="preserve">  да на</w:t>
        <w:br/>
        <w:t>это, как если кто то катается на лыжах на горных.</w:t>
        <w:br/>
        <w:br/>
        <w:tab/>
        <w:tab/>
        <w:t xml:space="preserve">  этот мой второй, второй мою тот самый да знаю, что вот я.</w:t>
        <w:tab/>
        <w:t xml:space="preserve">  старые</w:t>
        <w:br/>
        <w:t>добрые марки, да и есть, ну да что там что то.</w:t>
      </w:r>
    </w:p>
    <w:p>
      <w:pPr>
        <w:pStyle w:val="Indent"/>
        <w:spacing w:before="180"/>
        <w:ind w:left="216" w:firstLine="360"/>
      </w:pPr>
      <w:r>
        <w:tab/>
        <w:t xml:space="preserve">  малыш учётом далеко ходить кроссовки, допустим, да были старый короли</w:t>
        <w:br/>
        <w:t>рынка, да.</w:t>
        <w:tab/>
        <w:t xml:space="preserve">  пока пока появились.</w:t>
        <w:br/>
        <w:br/>
        <w:tab/>
        <w:tab/>
        <w:t xml:space="preserve"> Новые дата был был, был, царствовали адидас и пумба.</w:t>
      </w:r>
    </w:p>
    <w:p>
      <w:pPr>
        <w:pStyle w:val="Indent"/>
        <w:spacing w:before="180"/>
        <w:ind w:left="216" w:firstLine="360"/>
      </w:pPr>
      <w:r>
        <w:tab/>
        <w:t xml:space="preserve">  до в семидесятые восьмидесятые</w:t>
        <w:br/>
        <w:t>годы, пока не в не появились на и.</w:t>
        <w:tab/>
        <w:t xml:space="preserve">  карибах, да то есть идёт смена, вот и вот я принимаю решение.</w:t>
        <w:tab/>
        <w:t xml:space="preserve">  с в ограниченная,</w:t>
        <w:br/>
        <w:t>очень время, да информация, которую к этому моменту меня.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 есть, скудно и не достаточно, да человек снайперский выстрел</w:t>
        <w:br/>
        <w:t>вложил мне, что.</w:t>
        <w:tab/>
        <w:t xml:space="preserve">  таскать, было необходимо для продажи, и уехал, при этом, естественно, заплатил дороже,.</w:t>
        <w:tab/>
        <w:t xml:space="preserve">  чем хотел,</w:t>
        <w:br/>
        <w:t>естественно, да, потому что ни день ни под небольшим не.</w:t>
      </w:r>
    </w:p>
    <w:p>
      <w:pPr>
        <w:pStyle w:val="Indent"/>
        <w:spacing w:before="180"/>
        <w:ind w:left="216" w:firstLine="360"/>
      </w:pPr>
      <w:r>
        <w:tab/>
        <w:t xml:space="preserve">  обманула, просто просто там модель, которую он мне предложил,</w:t>
        <w:br/>
        <w:t>она стоила дороже,.</w:t>
        <w:br/>
        <w:br/>
        <w:tab/>
        <w:tab/>
        <w:t xml:space="preserve">  чем я предполагал, хотел стандартную доску, электрическую, да купил пол акустику, результате.</w:t>
        <w:tab/>
        <w:br/>
        <w:t>которой.</w:t>
      </w:r>
    </w:p>
    <w:p>
      <w:pPr>
        <w:pStyle w:val="Indent"/>
        <w:spacing w:before="180"/>
        <w:ind w:left="216" w:firstLine="360"/>
      </w:pPr>
      <w:r>
        <w:tab/>
        <w:t xml:space="preserve"> Стоит дороже, что там с кузову совсем.</w:t>
        <w:tab/>
        <w:t xml:space="preserve"> Делами, но имя любимым.</w:t>
        <w:br/>
        <w:br/>
        <w:tab/>
        <w:tab/>
        <w:t xml:space="preserve">  музыканты меня сразил, да вот поэтому вот это</w:t>
        <w:br/>
        <w:t>наш отправная точка, это.</w:t>
      </w:r>
    </w:p>
    <w:p>
      <w:pPr>
        <w:pStyle w:val="Indent"/>
        <w:spacing w:before="180"/>
        <w:ind w:left="216" w:firstLine="360"/>
      </w:pPr>
      <w:r>
        <w:tab/>
        <w:t xml:space="preserve">  начала ответа тагиле, такой детский ответ на детский вопрос, зачем зачем тратить.</w:t>
        <w:tab/>
        <w:t xml:space="preserve">  огромные</w:t>
        <w:br/>
        <w:t>деньги, да как сказал один на заре юности туман, один великий.</w:t>
        <w:tab/>
        <w:t xml:space="preserve">  программист, достаточно сделать лучше продукт</w:t>
        <w:br/>
        <w:t>экономистами к нам сами все придут, да.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 вот но это было давно, это было давно, и как бы программисту.</w:t>
        <w:tab/>
        <w:t xml:space="preserve">  давно уже в</w:t>
        <w:br/>
        <w:t>америке, да и так далее, вот значит итак мы.</w:t>
        <w:tab/>
        <w:t xml:space="preserve">  стартуем с точки с утверждение о том, что человек принимает решение о.</w:t>
      </w:r>
    </w:p>
    <w:p>
      <w:pPr>
        <w:pStyle w:val="Indent"/>
        <w:spacing w:before="180"/>
        <w:ind w:left="216" w:firstLine="360"/>
      </w:pPr>
      <w:r>
        <w:tab/>
        <w:br/>
        <w:t>приобретение в конечной период времени, всегда.</w:t>
        <w:br/>
        <w:br/>
        <w:tab/>
        <w:tab/>
        <w:t xml:space="preserve"> И мне вот, и вот вот.</w:t>
        <w:tab/>
        <w:t>.</w:t>
      </w:r>
    </w:p>
    <w:p>
      <w:pPr>
        <w:pStyle w:val="Indent"/>
        <w:spacing w:before="180"/>
        <w:ind w:left="216" w:firstLine="360"/>
      </w:pPr>
      <w:r>
        <w:tab/>
        <w:t xml:space="preserve">  Есть момент, когда надо.</w:t>
        <w:tab/>
        <w:t xml:space="preserve"> Решать и под влиянием</w:t>
        <w:br/>
        <w:t>то информации, и вот.</w:t>
        <w:br/>
        <w:br/>
        <w:tab/>
        <w:tab/>
        <w:t xml:space="preserve">  потом мы будем достаточно детальные, хочется верить, структурирована, говорить о том, какой.</w:t>
      </w:r>
    </w:p>
    <w:p>
      <w:pPr>
        <w:pStyle w:val="Indent"/>
        <w:spacing w:before="180"/>
        <w:ind w:left="216" w:firstLine="360"/>
      </w:pPr>
      <w:r>
        <w:tab/>
        <w:br/>
        <w:t>информацией.</w:t>
        <w:tab/>
        <w:t xml:space="preserve"> Как как как как как она структурирована, которой он к этому.</w:t>
        <w:tab/>
        <w:t xml:space="preserve">  моменту обладает, при этом обладают.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Он ей</w:t>
        <w:br/>
        <w:t>не.</w:t>
        <w:tab/>
        <w:t xml:space="preserve"> Сам частичной сам, когда.</w:t>
        <w:tab/>
        <w:t xml:space="preserve">  табуны.</w:t>
      </w:r>
    </w:p>
    <w:p>
      <w:pPr>
        <w:pStyle w:val="Indent"/>
        <w:spacing w:before="180"/>
        <w:ind w:left="216" w:firstLine="360"/>
      </w:pPr>
      <w:r>
        <w:tab/>
        <w:t xml:space="preserve"> Ищут там и так далее, но, как правило,.</w:t>
        <w:br/>
        <w:br/>
        <w:tab/>
        <w:tab/>
        <w:t xml:space="preserve"> Хотя бы наполовину,.</w:t>
        <w:tab/>
        <w:t xml:space="preserve">  но грубо эта</w:t>
        <w:br/>
        <w:t>информация про активно то.</w:t>
      </w:r>
    </w:p>
    <w:p>
      <w:pPr>
        <w:pStyle w:val="Indent"/>
        <w:spacing w:before="180"/>
        <w:ind w:left="216" w:firstLine="360"/>
      </w:pPr>
      <w:r>
        <w:tab/>
        <w:t xml:space="preserve"> Есть даст точнее, энергичную, настойчиво.</w:t>
        <w:tab/>
        <w:t xml:space="preserve">  ему доставляется да я бы даже сказал вписывается</w:t>
        <w:br/>
        <w:t>да, ну вот вот.</w:t>
        <w:br/>
        <w:br/>
        <w:tab/>
        <w:tab/>
        <w:t xml:space="preserve">  мы.</w:t>
      </w:r>
    </w:p>
    <w:p>
      <w:pPr>
        <w:pStyle w:val="Indent"/>
        <w:spacing w:before="180"/>
        <w:ind w:left="216" w:firstLine="360"/>
      </w:pPr>
      <w:r>
        <w:tab/>
        <w:t xml:space="preserve"> С этого начинаем да, значит, ну, собственно говоря, здесь есть две.</w:t>
        <w:tab/>
        <w:t xml:space="preserve">  дилеммы до здесь есть дилемма</w:t>
        <w:br/>
        <w:t>позитивное и негативное, да вот знаете,.</w:t>
        <w:tab/>
        <w:t xml:space="preserve"> В.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 маркетинге до.</w:t>
        <w:tab/>
        <w:t xml:space="preserve"> Сих пор не решена проблема великое абсолютной, они кипят</w:t>
        <w:br/>
        <w:t>споры,.</w:t>
        <w:tab/>
        <w:t xml:space="preserve">  однако, похоже,.</w:t>
      </w:r>
    </w:p>
    <w:p>
      <w:pPr>
        <w:pStyle w:val="Indent"/>
        <w:spacing w:before="180"/>
        <w:ind w:left="216" w:firstLine="360"/>
      </w:pPr>
      <w:r>
        <w:tab/>
        <w:t xml:space="preserve"> Как вот этот.</w:t>
        <w:br/>
        <w:br/>
        <w:tab/>
        <w:tab/>
        <w:t xml:space="preserve"> Самый у свифта этот тупо, конечно,.</w:t>
        <w:tab/>
        <w:t xml:space="preserve"> Кису.</w:t>
      </w:r>
    </w:p>
    <w:p>
      <w:pPr>
        <w:pStyle w:val="Indent"/>
        <w:spacing w:before="180"/>
        <w:ind w:left="216" w:firstLine="360"/>
      </w:pPr>
      <w:r>
        <w:tab/>
        <w:t xml:space="preserve">  остроконечной, коммента.</w:t>
        <w:tab/>
        <w:t xml:space="preserve"> С какой</w:t>
        <w:br/>
        <w:t>стороны яйцо,.</w:t>
        <w:br/>
        <w:br/>
        <w:tab/>
        <w:tab/>
        <w:t xml:space="preserve"> Разбивать варёную по в про гулливера.</w:t>
      </w:r>
    </w:p>
    <w:p>
      <w:pPr>
        <w:pStyle w:val="Indent"/>
        <w:spacing w:before="180"/>
        <w:ind w:left="216" w:firstLine="360"/>
      </w:pPr>
      <w:r>
        <w:tab/>
        <w:t xml:space="preserve">  памфлет.</w:t>
        <w:tab/>
        <w:t xml:space="preserve"> Знаменитой похоже на них никогда.</w:t>
        <w:tab/>
        <w:t xml:space="preserve"> Не будет, не будет</w:t>
        <w:br/>
        <w:t>решена дело.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>.</w:t>
        <w:tab/>
        <w:t xml:space="preserve">  В том, что мы сейчас уже давно находимся вот мировой рынок, что.</w:t>
        <w:tab/>
        <w:t xml:space="preserve">  потребительские, что организационной,</w:t>
        <w:br/>
        <w:t>но.</w:t>
      </w:r>
    </w:p>
    <w:p>
      <w:pPr>
        <w:pStyle w:val="Indent"/>
        <w:spacing w:before="180"/>
        <w:ind w:left="216" w:firstLine="360"/>
      </w:pPr>
      <w:r>
        <w:tab/>
        <w:t xml:space="preserve"> Это уже в более рационально степени находится ситуацией,.</w:t>
        <w:br/>
        <w:br/>
        <w:tab/>
        <w:tab/>
        <w:t xml:space="preserve">  когда, собственно говоря, невозможно найти случае, чтобы</w:t>
        <w:br/>
        <w:t>на какую то явную потребность.</w:t>
        <w:tab/>
        <w:t xml:space="preserve">  не был удовлетворительно, да все обстоит ровно наоборот мы потребности наших можем.</w:t>
      </w:r>
    </w:p>
    <w:p>
      <w:pPr>
        <w:pStyle w:val="Indent"/>
        <w:spacing w:before="180"/>
        <w:ind w:left="216" w:firstLine="360"/>
      </w:pPr>
      <w:r>
        <w:tab/>
        <w:br/>
        <w:t>удовлетворять десятками разных способов, то здесь при помощи десятков разных товаров, которые.</w:t>
        <w:tab/>
        <w:t xml:space="preserve">  конкурируют между собой,</w:t>
        <w:br/>
        <w:t>мы уже очень и очень давно в этом же.</w:t>
        <w:br/>
        <w:br/>
        <w:tab/>
        <w:tab/>
        <w:t xml:space="preserve">  и вот одна из нерешённых маркетингу уделим до.</w:t>
      </w:r>
    </w:p>
    <w:p>
      <w:pPr>
        <w:pStyle w:val="Indent"/>
        <w:spacing w:before="180"/>
        <w:ind w:left="216" w:firstLine="360"/>
      </w:pPr>
      <w:r>
        <w:tab/>
        <w:t xml:space="preserve"> Сих пор это марки.</w:t>
        <w:tab/>
        <w:t xml:space="preserve">  тёр, он должен</w:t>
        <w:br/>
        <w:t>как бы потребности выявлять и обслуживать существующей да это.</w:t>
        <w:tab/>
        <w:t xml:space="preserve">  старый, добрый, краеугольный котле русский принца, да</w:t>
        <w:br/>
        <w:t>вот с этого начинался маркетинг.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 там пятьдесят, что шестьдесят, а может быть, сто лет назад, вот что.</w:t>
        <w:tab/>
        <w:t xml:space="preserve">  как бы надо</w:t>
        <w:br/>
        <w:t>очень внимательно исследовать потребителей по настоящему.</w:t>
        <w:tab/>
        <w:t xml:space="preserve"> Следует не так.</w:t>
      </w:r>
    </w:p>
    <w:p>
      <w:pPr>
        <w:pStyle w:val="Indent"/>
        <w:spacing w:before="180"/>
        <w:ind w:left="216" w:firstLine="360"/>
      </w:pPr>
      <w:r>
        <w:tab/>
        <w:t xml:space="preserve">  мне неформальные и поверхностно да выявлять</w:t>
        <w:br/>
        <w:t>его потребность и делать продукт, который.</w:t>
        <w:br/>
        <w:br/>
        <w:tab/>
        <w:tab/>
        <w:t>.</w:t>
        <w:tab/>
        <w:t xml:space="preserve">  Лучше всего и удовлетворяет на это уже лет, наверное, последний там</w:t>
        <w:br/>
        <w:t>пятнадцать.</w:t>
      </w:r>
    </w:p>
    <w:p>
      <w:pPr>
        <w:pStyle w:val="Indent"/>
        <w:spacing w:before="180"/>
        <w:ind w:left="216" w:firstLine="360"/>
      </w:pPr>
      <w:r>
        <w:tab/>
        <w:t xml:space="preserve">  молодые и талантливые ребята.</w:t>
        <w:tab/>
        <w:t xml:space="preserve"> Говорят тогда ответьте мне, пожалуйста,.</w:t>
        <w:br/>
        <w:br/>
        <w:tab/>
        <w:tab/>
        <w:t xml:space="preserve"> Как бы как,.</w:t>
      </w:r>
    </w:p>
    <w:p>
      <w:pPr>
        <w:pStyle w:val="Indent"/>
        <w:spacing w:before="180"/>
        <w:ind w:left="216" w:firstLine="360"/>
      </w:pPr>
      <w:r>
        <w:tab/>
        <w:t xml:space="preserve">  как как таким образом</w:t>
        <w:br/>
        <w:t>можно было придумать, ну, например, айпод, то.</w:t>
        <w:tab/>
        <w:t xml:space="preserve"> Есть.</w:t>
        <w:tab/>
        <w:t xml:space="preserve">  какой.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Ведь там плеер уже были, да и такие.</w:t>
        <w:tab/>
        <w:t xml:space="preserve"> Сети и не.</w:t>
        <w:tab/>
        <w:t xml:space="preserve">  пятое,</w:t>
        <w:br/>
        <w:t>десятое, вот но джобс придумала.</w:t>
      </w:r>
    </w:p>
    <w:p>
      <w:pPr>
        <w:pStyle w:val="Indent"/>
        <w:spacing w:before="180"/>
        <w:ind w:left="216" w:firstLine="360"/>
      </w:pPr>
      <w:r>
        <w:tab/>
        <w:t xml:space="preserve"> И под ну там, или коллективной.</w:t>
        <w:br/>
        <w:br/>
        <w:tab/>
        <w:tab/>
        <w:t xml:space="preserve">  джефф придумала и под и как бы мир захлестнул</w:t>
        <w:br/>
        <w:t>эпидемия, причём в.</w:t>
        <w:tab/>
        <w:t xml:space="preserve">  гениальности есть ровно две составляющей гениальности придурки, что он две составляющей да,.</w:t>
      </w:r>
    </w:p>
    <w:p>
      <w:pPr>
        <w:pStyle w:val="Indent"/>
        <w:spacing w:before="180"/>
        <w:ind w:left="216" w:firstLine="360"/>
      </w:pPr>
      <w:r>
        <w:tab/>
        <w:t xml:space="preserve">  то</w:t>
        <w:br/>
        <w:t>есть некоторое некоторые права полушария вот эстетическая, так и фэшен был.</w:t>
        <w:tab/>
        <w:t xml:space="preserve">  да такая, как бы сексе престижной сексе</w:t>
        <w:br/>
        <w:t>нет, который приятно там, да,.</w:t>
        <w:br/>
        <w:br/>
        <w:tab/>
        <w:tab/>
        <w:t xml:space="preserve">  который говорит, говорит очень много о вас, вам так кажется, очень много,.</w:t>
      </w:r>
    </w:p>
    <w:p>
      <w:pPr>
        <w:pStyle w:val="Indent"/>
        <w:spacing w:before="180"/>
        <w:ind w:left="216" w:firstLine="360"/>
      </w:pPr>
      <w:r>
        <w:tab/>
        <w:t xml:space="preserve">  говорит.</w:t>
        <w:tab/>
        <w:t xml:space="preserve"> Мир</w:t>
        <w:br/>
        <w:t>да то.</w:t>
        <w:tab/>
        <w:t xml:space="preserve"> Есть я, я современный, стильный человек,.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То, как.</w:t>
        <w:tab/>
        <w:t xml:space="preserve">  бы это одна составляющая, да, ну там можно долго.</w:t>
        <w:tab/>
        <w:t xml:space="preserve"> Бредит по</w:t>
        <w:br/>
        <w:t>этому.</w:t>
      </w:r>
    </w:p>
    <w:p>
      <w:pPr>
        <w:pStyle w:val="Indent"/>
        <w:spacing w:before="180"/>
        <w:ind w:left="216" w:firstLine="360"/>
      </w:pPr>
      <w:r>
        <w:tab/>
        <w:t xml:space="preserve">  поводу.</w:t>
        <w:br/>
        <w:br/>
        <w:tab/>
        <w:tab/>
        <w:t xml:space="preserve"> Да и вторая составляющая гениальный использование пользовательского сценария до первого на.</w:t>
        <w:tab/>
        <w:t xml:space="preserve">  то есть</w:t>
        <w:br/>
        <w:t>понятно, что повёл цифровая музыка.</w:t>
      </w:r>
    </w:p>
    <w:p>
      <w:pPr>
        <w:pStyle w:val="Indent"/>
        <w:spacing w:before="180"/>
        <w:ind w:left="216" w:firstLine="360"/>
      </w:pPr>
      <w:r>
        <w:tab/>
        <w:t>.</w:t>
        <w:tab/>
        <w:t xml:space="preserve"> Да и надо было быть.</w:t>
        <w:br/>
        <w:br/>
        <w:tab/>
        <w:tab/>
        <w:t xml:space="preserve">  первым в в замыкании.</w:t>
      </w:r>
    </w:p>
    <w:p>
      <w:pPr>
        <w:pStyle w:val="Indent"/>
        <w:spacing w:before="180"/>
        <w:ind w:left="216" w:firstLine="360"/>
      </w:pPr>
      <w:r>
        <w:tab/>
        <w:t xml:space="preserve"> Сценария, состоящего из.</w:t>
        <w:tab/>
        <w:t xml:space="preserve"> Там трёх или</w:t>
        <w:br/>
        <w:t>четырёх ключевых.</w:t>
        <w:tab/>
        <w:t xml:space="preserve">  звеньев, да то есть плеер сам как таковой, который.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В общем, погода.</w:t>
        <w:tab/>
        <w:t>.</w:t>
        <w:tab/>
        <w:t xml:space="preserve">  Не ну один бы не.</w:t>
      </w:r>
    </w:p>
    <w:p>
      <w:pPr>
        <w:pStyle w:val="Indent"/>
        <w:spacing w:before="180"/>
        <w:ind w:left="216" w:firstLine="360"/>
      </w:pPr>
      <w:r>
        <w:tab/>
        <w:t xml:space="preserve"> Сделал даже</w:t>
        <w:br/>
        <w:t>даже лучший на.</w:t>
        <w:br/>
        <w:br/>
        <w:tab/>
        <w:tab/>
        <w:t xml:space="preserve"> Свете да,.</w:t>
        <w:tab/>
        <w:t xml:space="preserve">  то есть там, если чисто вкусовым образом,.</w:t>
      </w:r>
    </w:p>
    <w:p>
      <w:pPr>
        <w:pStyle w:val="Indent"/>
        <w:spacing w:before="180"/>
        <w:ind w:left="216" w:firstLine="360"/>
      </w:pPr>
      <w:r>
        <w:tab/>
        <w:t xml:space="preserve"> Смотреть то там какой.</w:t>
        <w:tab/>
        <w:t xml:space="preserve"> Нибудь,.</w:t>
        <w:br/>
        <w:br/>
        <w:tab/>
        <w:tab/>
        <w:t xml:space="preserve">  зен там, или</w:t>
        <w:br/>
        <w:t>какой нибудь тома и ливером может по дизайна и.</w:t>
      </w:r>
    </w:p>
    <w:p>
      <w:pPr>
        <w:pStyle w:val="Indent"/>
        <w:spacing w:before="180"/>
        <w:ind w:left="216" w:firstLine="360"/>
      </w:pPr>
      <w:r>
        <w:tab/>
        <w:t xml:space="preserve">  поспорить да ну сделаем скидку на культовой культовой.</w:t>
        <w:tab/>
        <w:t xml:space="preserve"> С брендов целом</w:t>
        <w:br/>
        <w:t>да,.</w:t>
        <w:tab/>
        <w:t xml:space="preserve">  но она же какой культовой была неживая, да откуда такая широкой эпидемии,.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 да, но вторая стали ещё он первом</w:t>
        <w:br/>
        <w:t>замкнул до конца, вот в.</w:t>
        <w:tab/>
        <w:t xml:space="preserve">  петлю замкнул важнейший для нас сценарии нам надо нам надо значит, чтобы.</w:t>
        <w:tab/>
        <w:t xml:space="preserve">  плеер, который мы,</w:t>
        <w:br/>
        <w:t>слушая музыку в пути, идеально работал с компьютером нас.</w:t>
      </w:r>
    </w:p>
    <w:p>
      <w:pPr>
        <w:pStyle w:val="Indent"/>
        <w:spacing w:before="180"/>
        <w:ind w:left="216" w:firstLine="360"/>
      </w:pPr>
      <w:r>
        <w:tab/>
        <w:t xml:space="preserve">  на столе на работе.</w:t>
        <w:br/>
        <w:br/>
        <w:tab/>
        <w:tab/>
        <w:t xml:space="preserve"> Или дома да.</w:t>
        <w:tab/>
        <w:t xml:space="preserve"> И мы могли, но не.</w:t>
      </w:r>
    </w:p>
    <w:p>
      <w:pPr>
        <w:pStyle w:val="Indent"/>
        <w:spacing w:before="180"/>
        <w:ind w:left="216" w:firstLine="360"/>
      </w:pPr>
      <w:r>
        <w:tab/>
        <w:t xml:space="preserve">  мы, а</w:t>
        <w:br/>
        <w:t>там те,.</w:t>
        <w:tab/>
        <w:t xml:space="preserve"> Самые этап цивилизованной.</w:t>
        <w:br/>
        <w:br/>
        <w:tab/>
        <w:tab/>
        <w:t xml:space="preserve"> Людях и должны без труда,.</w:t>
      </w:r>
    </w:p>
    <w:p>
      <w:pPr>
        <w:pStyle w:val="Indent"/>
        <w:spacing w:before="180"/>
        <w:ind w:left="216" w:firstLine="360"/>
      </w:pPr>
      <w:r>
        <w:tab/>
        <w:t xml:space="preserve">  без труда банк иван кликать катька, качать треки, это</w:t>
        <w:br/>
        <w:t>должно быть удобно.</w:t>
        <w:tab/>
        <w:t xml:space="preserve">  и быстро, вот он он ответил промыслов первым, плюс сделал сексе секс.</w:t>
        <w:tab/>
        <w:t xml:space="preserve">  и действительно дела из да и</w:t>
        <w:br/>
        <w:t>победил, и, собственно, возродил компанию на.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 правда уже как компанию консьерж электроник, интересно, очень интересно,</w:t>
        <w:br/>
        <w:t>очень споры, споры.</w:t>
        <w:tab/>
        <w:t xml:space="preserve">  все время кипят, как бы там является ли пол компьютерной компания сегодня,.</w:t>
        <w:tab/>
        <w:t xml:space="preserve">  да моё мнение, что нет</w:t>
        <w:br/>
        <w:t>и не зря не убрали.</w:t>
      </w:r>
    </w:p>
    <w:p>
      <w:pPr>
        <w:pStyle w:val="Indent"/>
        <w:spacing w:before="180"/>
        <w:ind w:left="216" w:firstLine="360"/>
      </w:pPr>
      <w:r>
        <w:tab/>
        <w:t xml:space="preserve"> С лока,.</w:t>
        <w:br/>
        <w:br/>
        <w:tab/>
        <w:tab/>
        <w:t xml:space="preserve">  они же раньше называли.</w:t>
        <w:tab/>
        <w:t xml:space="preserve"> Себя по компьютеру вот понимаете,.</w:t>
      </w:r>
    </w:p>
    <w:p>
      <w:pPr>
        <w:pStyle w:val="Indent"/>
        <w:spacing w:before="180"/>
        <w:ind w:left="216" w:firstLine="360"/>
      </w:pPr>
      <w:r>
        <w:tab/>
        <w:t xml:space="preserve"> Вот то есть.</w:t>
        <w:tab/>
        <w:t xml:space="preserve">  должен ли марки</w:t>
        <w:br/>
        <w:t>тёр должен.</w:t>
        <w:br/>
        <w:br/>
        <w:tab/>
        <w:tab/>
        <w:t xml:space="preserve"> Ли марки тёр выявлять потребности обслуживать их.</w:t>
      </w:r>
    </w:p>
    <w:p>
      <w:pPr>
        <w:pStyle w:val="Indent"/>
        <w:spacing w:before="180"/>
        <w:ind w:left="216" w:firstLine="360"/>
      </w:pPr>
      <w:r>
        <w:tab/>
        <w:t xml:space="preserve">  да старательно, да или он должен.</w:t>
        <w:tab/>
        <w:t xml:space="preserve"> Создавать новые</w:t>
        <w:br/>
        <w:t>потребность.</w:t>
        <w:tab/>
        <w:t xml:space="preserve"> Да, он должен.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>.</w:t>
        <w:tab/>
        <w:t xml:space="preserve">  Идти как про политика гениальный поговорка настоящих политика.</w:t>
        <w:tab/>
        <w:t xml:space="preserve"> Идёт на шаг впереди.</w:t>
      </w:r>
    </w:p>
    <w:p>
      <w:pPr>
        <w:pStyle w:val="Indent"/>
        <w:spacing w:before="180"/>
        <w:ind w:left="216" w:firstLine="360"/>
      </w:pPr>
      <w:r>
        <w:tab/>
        <w:br/>
        <w:t>толпы, да на два шага многое.</w:t>
        <w:br/>
        <w:br/>
        <w:tab/>
        <w:tab/>
        <w:t xml:space="preserve"> Столпы нельзя на шаг впереди.</w:t>
        <w:tab/>
        <w:t xml:space="preserve"> Толпы.</w:t>
      </w:r>
    </w:p>
    <w:p>
      <w:pPr>
        <w:pStyle w:val="Indent"/>
        <w:spacing w:before="180"/>
        <w:ind w:left="216" w:firstLine="360"/>
      </w:pPr>
      <w:r>
        <w:tab/>
        <w:t xml:space="preserve">  не бы не.</w:t>
        <w:tab/>
        <w:t xml:space="preserve"> Стал поздний, в коем случае да, но и не.</w:t>
        <w:br/>
        <w:br/>
        <w:tab/>
        <w:tab/>
        <w:br/>
        <w:t>отрывается от неё, достат нашим на только.</w:t>
      </w:r>
    </w:p>
    <w:p>
      <w:pPr>
        <w:pStyle w:val="Indent"/>
        <w:spacing w:before="180"/>
        <w:ind w:left="216" w:firstLine="360"/>
      </w:pPr>
      <w:r>
        <w:tab/>
        <w:t xml:space="preserve"> На шаг впереди толпы да.</w:t>
        <w:tab/>
        <w:t xml:space="preserve">  то же.</w:t>
        <w:tab/>
        <w:t xml:space="preserve"> Самое здесь это я к чему говорю, итак чем</w:t>
        <w:br/>
        <w:t>говорю.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>.</w:t>
        <w:tab/>
        <w:t xml:space="preserve">  К тому, что.</w:t>
        <w:tab/>
        <w:t xml:space="preserve"> Вот как бы мы.</w:t>
      </w:r>
    </w:p>
    <w:p>
      <w:pPr>
        <w:pStyle w:val="Indent"/>
        <w:spacing w:before="180"/>
        <w:ind w:left="216" w:firstLine="360"/>
      </w:pPr>
      <w:r>
        <w:tab/>
        <w:t xml:space="preserve"> Сами не хотели обслужить нашу.</w:t>
        <w:br/>
        <w:br/>
        <w:tab/>
        <w:tab/>
        <w:t xml:space="preserve">  потребность.</w:t>
        <w:tab/>
        <w:t xml:space="preserve"> Да и как бы мы.</w:t>
      </w:r>
    </w:p>
    <w:p>
      <w:pPr>
        <w:pStyle w:val="Indent"/>
        <w:spacing w:before="180"/>
        <w:ind w:left="216" w:firstLine="360"/>
      </w:pPr>
      <w:r>
        <w:tab/>
        <w:t xml:space="preserve"> Сами старательно не</w:t>
        <w:br/>
        <w:t>искали ту информацию,.</w:t>
        <w:tab/>
        <w:t xml:space="preserve">  которую.</w:t>
        <w:br/>
        <w:br/>
        <w:tab/>
        <w:tab/>
        <w:t xml:space="preserve"> Нам для этого нужна да уже в.</w:t>
      </w:r>
    </w:p>
    <w:p>
      <w:pPr>
        <w:pStyle w:val="Indent"/>
        <w:spacing w:before="180"/>
        <w:ind w:left="216" w:firstLine="360"/>
      </w:pPr>
      <w:r>
        <w:tab/>
        <w:t xml:space="preserve"> Силу того, что огромное.</w:t>
        <w:tab/>
        <w:t xml:space="preserve">  количество народу конкурируют</w:t>
        <w:br/>
        <w:t>между.</w:t>
        <w:tab/>
        <w:t xml:space="preserve"> Собой хочет нам новую.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Ещё неведомой нам.</w:t>
        <w:tab/>
        <w:t xml:space="preserve"> Самим.</w:t>
        <w:tab/>
        <w:t xml:space="preserve">  потребность навязать, навязать уже этим обусловлен.</w:t>
      </w:r>
    </w:p>
    <w:p>
      <w:pPr>
        <w:pStyle w:val="Indent"/>
        <w:spacing w:before="180"/>
        <w:ind w:left="216" w:firstLine="360"/>
      </w:pPr>
      <w:r>
        <w:tab/>
        <w:br/>
        <w:t>Насильственное, зато вы не у нас.</w:t>
        <w:br/>
        <w:br/>
        <w:tab/>
        <w:tab/>
        <w:t xml:space="preserve">  самой разнообразной информации, поэтому будем считать.</w:t>
        <w:tab/>
        <w:t xml:space="preserve"> Для общей картины.</w:t>
      </w:r>
    </w:p>
    <w:p>
      <w:pPr>
        <w:pStyle w:val="Indent"/>
        <w:spacing w:before="180"/>
        <w:ind w:left="216" w:firstLine="360"/>
      </w:pPr>
      <w:r>
        <w:tab/>
        <w:t xml:space="preserve"> Мира, что</w:t>
        <w:br/>
        <w:t>информация,.</w:t>
        <w:tab/>
        <w:t xml:space="preserve">  которая нам доставляется к момент принять решение, которое мы сейчас говорили,.</w:t>
        <w:br/>
        <w:br/>
        <w:tab/>
        <w:tab/>
        <w:t xml:space="preserve"> Да,.</w:t>
      </w:r>
    </w:p>
    <w:p>
      <w:pPr>
        <w:pStyle w:val="Indent"/>
        <w:spacing w:before="180"/>
        <w:ind w:left="216" w:firstLine="360"/>
      </w:pPr>
      <w:r>
        <w:tab/>
        <w:t xml:space="preserve">  она имеет двоих</w:t>
        <w:br/>
        <w:t>происхождения, да её насильственное про активно кто то в.</w:t>
        <w:tab/>
        <w:t xml:space="preserve">  нас пугает, причём не просто.</w:t>
        <w:tab/>
        <w:t xml:space="preserve"> Пуля это чтобы пробить барьеры</w:t>
        <w:br/>
        <w:t>определённой которыми.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 мы, как современной городским мутант от неё закрываемся, да ну и мы.</w:t>
        <w:tab/>
        <w:t>.</w:t>
        <w:tab/>
        <w:t xml:space="preserve">  Сами моё мнение, что</w:t>
        <w:br/>
        <w:t>второго больше,.</w:t>
      </w:r>
    </w:p>
    <w:p>
      <w:pPr>
        <w:pStyle w:val="Indent"/>
        <w:spacing w:before="180"/>
        <w:ind w:left="216" w:firstLine="360"/>
      </w:pPr>
      <w:r>
        <w:tab/>
        <w:t xml:space="preserve"> Вот но, тем не менее, в.</w:t>
        <w:br/>
        <w:br/>
        <w:tab/>
        <w:tab/>
        <w:t xml:space="preserve">  общей картине мира покупатель и говорит.</w:t>
        <w:tab/>
        <w:t xml:space="preserve"> Я хочу знать, чем я могу.</w:t>
      </w:r>
    </w:p>
    <w:p>
      <w:pPr>
        <w:pStyle w:val="Indent"/>
        <w:spacing w:before="180"/>
        <w:ind w:left="216" w:firstLine="360"/>
      </w:pPr>
      <w:r>
        <w:tab/>
        <w:t xml:space="preserve">  закрыть</w:t>
        <w:br/>
        <w:t>мою потребность ну, слова ужасно поганые, на соблюдению.</w:t>
        <w:tab/>
        <w:t xml:space="preserve"> Закрыть, поэтому удовлетворить.</w:t>
        <w:br/>
        <w:br/>
        <w:tab/>
        <w:tab/>
        <w:t xml:space="preserve">  потребность, да на самом.</w:t>
      </w:r>
    </w:p>
    <w:p>
      <w:pPr>
        <w:pStyle w:val="Indent"/>
        <w:spacing w:before="180"/>
        <w:ind w:left="216" w:firstLine="360"/>
      </w:pPr>
      <w:r>
        <w:tab/>
        <w:br/>
        <w:t>Деле, не будем забывать, что здесь опять таки.</w:t>
        <w:tab/>
        <w:t xml:space="preserve">  лежит как бы потребность, это не только пить,.</w:t>
        <w:tab/>
        <w:t xml:space="preserve"> Есть спать там, иметь.</w:t>
      </w:r>
    </w:p>
    <w:p>
      <w:pPr>
        <w:pStyle w:val="Indent"/>
        <w:spacing w:before="180"/>
        <w:ind w:left="216" w:firstLine="360"/>
      </w:pPr>
      <w:r>
        <w:br/>
        <w:br/>
        <w:tab/>
        <w:tab/>
        <w:br/>
        <w:t>крышу над головой, да потребность вот у вас курс марченко.</w:t>
        <w:tab/>
        <w:t xml:space="preserve"> Был вообще.</w:t>
        <w:tab/>
        <w:t>.</w:t>
      </w:r>
    </w:p>
    <w:p>
      <w:pPr>
        <w:pStyle w:val="Indent"/>
        <w:spacing w:before="180"/>
        <w:ind w:left="216" w:firstLine="360"/>
      </w:pPr>
      <w:r>
        <w:tab/>
        <w:t xml:space="preserve">  Не было был да пирамиду пирамиды маслоу,</w:t>
        <w:br/>
        <w:t>помните, в вот да вот.</w:t>
        <w:br/>
        <w:br/>
        <w:tab/>
        <w:tab/>
        <w:t>.</w:t>
        <w:tab/>
        <w:t xml:space="preserve">  Сразу после удовлетворение базовых, базовых, потребностей.</w:t>
      </w:r>
    </w:p>
    <w:p>
      <w:pPr>
        <w:pStyle w:val="Indent"/>
        <w:spacing w:before="180"/>
        <w:ind w:left="216" w:firstLine="360"/>
      </w:pPr>
      <w:r>
        <w:tab/>
        <w:t xml:space="preserve"> Бы что из которых физиологические,</w:t>
        <w:br/>
        <w:t>да.</w:t>
        <w:tab/>
        <w:t xml:space="preserve">  и безопа безопасность на и до начала начинается потребность реализации, потребность признания,.</w:t>
        <w:br/>
        <w:br/>
        <w:tab/>
        <w:tab/>
        <w:t xml:space="preserve">  потребность бы им</w:t>
        <w:br/>
        <w:t>и менее.</w:t>
      </w:r>
    </w:p>
    <w:p>
      <w:pPr>
        <w:pStyle w:val="Indent"/>
        <w:spacing w:before="180"/>
        <w:ind w:left="216" w:firstLine="360"/>
      </w:pPr>
      <w:r>
        <w:tab/>
        <w:t xml:space="preserve"> Себе подобных да при принадлежности к какому.</w:t>
        <w:tab/>
        <w:t xml:space="preserve">  то какому какой то какую то.</w:t>
        <w:tab/>
        <w:t xml:space="preserve"> Стая какому то отряду, да которые.</w:t>
      </w:r>
    </w:p>
    <w:p>
      <w:pPr>
        <w:pStyle w:val="Indent"/>
        <w:spacing w:before="180"/>
        <w:ind w:left="216" w:firstLine="360"/>
      </w:pPr>
      <w:r>
        <w:br/>
        <w:br/>
        <w:tab/>
        <w:tab/>
        <w:br/>
        <w:t>есть частный случай, вот это вот реализация, признание, признание,.</w:t>
        <w:tab/>
        <w:t xml:space="preserve"> Да, в том.</w:t>
        <w:tab/>
        <w:t xml:space="preserve">  числе да, вот поэтому.</w:t>
      </w:r>
    </w:p>
    <w:p>
      <w:pPr>
        <w:pStyle w:val="Indent"/>
        <w:spacing w:before="180"/>
        <w:ind w:left="216" w:firstLine="360"/>
      </w:pPr>
      <w:r>
        <w:tab/>
        <w:t xml:space="preserve"> Вот так мы такую</w:t>
        <w:br/>
        <w:t>мы сегодня информацией, мы.</w:t>
        <w:br/>
        <w:br/>
        <w:tab/>
        <w:tab/>
        <w:t xml:space="preserve">  такую мы сегодня информацией, которая очень интенсивно, очень про активно выстреливает в.</w:t>
        <w:tab/>
        <w:br/>
        <w:t>нас производителями товаров,.</w:t>
      </w:r>
    </w:p>
    <w:p>
      <w:pPr>
        <w:pStyle w:val="Indent"/>
        <w:spacing w:before="180"/>
        <w:ind w:left="216" w:firstLine="360"/>
      </w:pPr>
      <w:r>
        <w:tab/>
        <w:t xml:space="preserve"> Услуг и вообще всего, что продаётся, продаются в кавычках.</w:t>
        <w:tab/>
        <w:t xml:space="preserve">  и без кавычек, это может быть</w:t>
        <w:br/>
        <w:t>продажа.</w:t>
        <w:br/>
        <w:br/>
        <w:tab/>
        <w:tab/>
        <w:t xml:space="preserve"> Идеей это может быть продаже.</w:t>
      </w:r>
    </w:p>
    <w:p>
      <w:pPr>
        <w:pStyle w:val="Indent"/>
        <w:spacing w:before="180"/>
        <w:ind w:left="216" w:firstLine="360"/>
      </w:pPr>
      <w:r>
        <w:tab/>
        <w:t xml:space="preserve">  политика.</w:t>
        <w:tab/>
        <w:t xml:space="preserve"> И так далее, так далее вот.</w:t>
        <w:tab/>
        <w:t xml:space="preserve"> Значит, таким образом, таким образом.</w:t>
      </w:r>
    </w:p>
    <w:p>
      <w:pPr>
        <w:pStyle w:val="Indent"/>
        <w:spacing w:before="180"/>
        <w:ind w:left="216" w:firstLine="360"/>
      </w:pPr>
      <w:r>
        <w:br/>
        <w:br/>
        <w:tab/>
        <w:tab/>
        <w:br/>
        <w:t>задача маркетинговых.</w:t>
        <w:tab/>
        <w:t xml:space="preserve"> Комплекса маршевых коммуникаций, а он комплекс.</w:t>
        <w:tab/>
        <w:t xml:space="preserve"> Всегда на потому что.</w:t>
      </w:r>
    </w:p>
    <w:p>
      <w:pPr>
        <w:pStyle w:val="Indent"/>
        <w:spacing w:before="180"/>
        <w:ind w:left="216" w:firstLine="360"/>
      </w:pPr>
      <w:r>
        <w:tab/>
        <w:t xml:space="preserve">  способов мартин</w:t>
        <w:br/>
        <w:t>коммуникаций много, каналы информационные.</w:t>
        <w:br/>
        <w:br/>
        <w:tab/>
        <w:tab/>
        <w:t xml:space="preserve"> Их тоже много,.</w:t>
        <w:tab/>
        <w:t xml:space="preserve"> И они различны,.</w:t>
      </w:r>
    </w:p>
    <w:p>
      <w:pPr>
        <w:pStyle w:val="Indent"/>
        <w:spacing w:before="180"/>
        <w:ind w:left="216" w:firstLine="360"/>
      </w:pPr>
      <w:r>
        <w:tab/>
        <w:t>.</w:t>
        <w:tab/>
        <w:t xml:space="preserve">  И, как правило, мы всегда марки теории.</w:t>
        <w:br/>
        <w:br/>
        <w:tab/>
        <w:tab/>
        <w:br/>
        <w:t>Применяем некий как ты на.</w:t>
      </w:r>
    </w:p>
    <w:p>
      <w:pPr>
        <w:pStyle w:val="Indent"/>
        <w:spacing w:before="180"/>
        <w:ind w:left="216" w:firstLine="360"/>
      </w:pPr>
      <w:r>
        <w:tab/>
        <w:t xml:space="preserve">  из этих ингредиентов, причём этот коктейлю смешивается для каждого сезона планировочные,</w:t>
        <w:br/>
        <w:t>каждый.</w:t>
        <w:tab/>
        <w:t xml:space="preserve">  год у нас маркетинговый план, который включает коммуникационной план, выглядящий под немножко.</w:t>
        <w:tab/>
        <w:t>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 По другому да</w:t>
        <w:br/>
        <w:t>то.</w:t>
        <w:tab/>
        <w:t xml:space="preserve"> Есть я так представлять все таки барменом, которые.</w:t>
        <w:tab/>
        <w:t>.</w:t>
      </w:r>
    </w:p>
    <w:p>
      <w:pPr>
        <w:pStyle w:val="Indent"/>
        <w:spacing w:before="180"/>
        <w:ind w:left="216" w:firstLine="360"/>
      </w:pPr>
      <w:r>
        <w:tab/>
        <w:t xml:space="preserve">  Там ко мне приходят года как гости, да вот этому гостью такое.</w:t>
        <w:br/>
        <w:br/>
        <w:tab/>
        <w:tab/>
        <w:br/>
        <w:t>как то или этому.</w:t>
        <w:tab/>
        <w:t xml:space="preserve"> Гостю такое, когда или приходят гости тире программы.</w:t>
      </w:r>
    </w:p>
    <w:p>
      <w:pPr>
        <w:pStyle w:val="Indent"/>
        <w:spacing w:before="180"/>
        <w:ind w:left="216" w:firstLine="360"/>
      </w:pPr>
      <w:r>
        <w:tab/>
        <w:t xml:space="preserve">  программы выводы продукта на рынок,.</w:t>
        <w:tab/>
        <w:t xml:space="preserve"> Да или</w:t>
        <w:br/>
        <w:t>рыбы приходят гости, сегменты рынка,.</w:t>
        <w:br/>
        <w:br/>
        <w:tab/>
        <w:tab/>
        <w:t xml:space="preserve">  да то есть пришёл сегмент крупных организацией моему, вот такой коктейль.</w:t>
      </w:r>
    </w:p>
    <w:p>
      <w:pPr>
        <w:pStyle w:val="Indent"/>
        <w:spacing w:before="180"/>
        <w:ind w:left="216" w:firstLine="360"/>
      </w:pPr>
      <w:r>
        <w:tab/>
        <w:br/>
        <w:t>Смешаем.</w:t>
        <w:tab/>
        <w:t xml:space="preserve">  пришёл сегменты своём.</w:t>
        <w:tab/>
        <w:t xml:space="preserve"> Би моему, такой, как понимаете, да вот это тебя.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 комплекс, да ещё одна очень очень</w:t>
        <w:br/>
        <w:t>важно важное, важный постулат в нашей.</w:t>
        <w:tab/>
        <w:t xml:space="preserve">  в нашей беседе, да но мы это увидим потом, когда мы сейчас.</w:t>
        <w:tab/>
        <w:t xml:space="preserve">  быстро перечислим</w:t>
        <w:br/>
        <w:t>виды мартин коммуникациям и поймём, забегая вперёд,.</w:t>
      </w:r>
    </w:p>
    <w:p>
      <w:pPr>
        <w:pStyle w:val="Indent"/>
        <w:spacing w:before="180"/>
        <w:ind w:left="216" w:firstLine="360"/>
      </w:pPr>
      <w:r>
        <w:tab/>
        <w:t xml:space="preserve"> Что ни один.</w:t>
        <w:br/>
        <w:br/>
        <w:tab/>
        <w:tab/>
        <w:t xml:space="preserve">  из этих видов.</w:t>
        <w:tab/>
        <w:t xml:space="preserve"> Полностью наша задача решить не может</w:t>
        <w:br/>
        <w:t>в.</w:t>
      </w:r>
    </w:p>
    <w:p>
      <w:pPr>
        <w:pStyle w:val="Indent"/>
        <w:spacing w:before="180"/>
        <w:ind w:left="216" w:firstLine="360"/>
      </w:pPr>
      <w:r>
        <w:tab/>
        <w:t xml:space="preserve"> Силу тех,.</w:t>
        <w:tab/>
        <w:t xml:space="preserve">  достоин недостаток, который у них есть, да поэтому.</w:t>
        <w:br/>
        <w:br/>
        <w:tab/>
        <w:tab/>
        <w:t xml:space="preserve"> Это всегда некоторый комплекс.</w:t>
      </w:r>
    </w:p>
    <w:p>
      <w:pPr>
        <w:pStyle w:val="Indent"/>
        <w:spacing w:before="180"/>
        <w:ind w:left="216" w:firstLine="360"/>
      </w:pPr>
      <w:r>
        <w:tab/>
        <w:t xml:space="preserve">  некоторой коктейль.</w:t>
        <w:tab/>
        <w:br/>
        <w:t>Вот значит, таким образом, задача маркете ура в дисциплине мартину.</w:t>
        <w:tab/>
        <w:t xml:space="preserve">  коммуникации состоит.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В том, чтобы к моменту</w:t>
        <w:br/>
        <w:t>принятия решений про транслировать, да.</w:t>
        <w:tab/>
        <w:t xml:space="preserve">  и с гарантией в загнать в голову существующему и потенциальному клиенту.</w:t>
        <w:tab/>
        <w:t xml:space="preserve"> Как.</w:t>
      </w:r>
    </w:p>
    <w:p>
      <w:pPr>
        <w:pStyle w:val="Indent"/>
        <w:spacing w:before="180"/>
        <w:ind w:left="216" w:firstLine="360"/>
      </w:pPr>
      <w:r>
        <w:tab/>
        <w:br/>
        <w:t>бы ну не то, что больше информации да, это было бы упрощением,.</w:t>
        <w:br/>
        <w:br/>
        <w:tab/>
        <w:tab/>
        <w:t xml:space="preserve">  хотя иногда это линейную модель до иногда иногда это</w:t>
        <w:br/>
        <w:t>больше да, но.</w:t>
        <w:tab/>
        <w:t>.</w:t>
      </w:r>
    </w:p>
    <w:p>
      <w:pPr>
        <w:pStyle w:val="Indent"/>
        <w:spacing w:before="180"/>
        <w:ind w:left="216" w:firstLine="360"/>
      </w:pPr>
      <w:r>
        <w:tab/>
        <w:t xml:space="preserve">  Сильнее по воздействию об сказал убедительнее.</w:t>
        <w:tab/>
        <w:t xml:space="preserve"> Да вот этот вот коктейль, грубо.</w:t>
        <w:br/>
        <w:br/>
        <w:tab/>
        <w:tab/>
        <w:t xml:space="preserve">  говоря, будем считать,</w:t>
        <w:br/>
        <w:t>что будем считать, что гость этот воображаемой.</w:t>
      </w:r>
    </w:p>
    <w:p>
      <w:pPr>
        <w:pStyle w:val="Indent"/>
        <w:spacing w:before="180"/>
        <w:ind w:left="216" w:firstLine="360"/>
      </w:pPr>
      <w:r>
        <w:tab/>
        <w:t xml:space="preserve"> Теперь он.</w:t>
        <w:tab/>
        <w:t xml:space="preserve">  уже и но мы говорили гость гость сегмент рыночный сегмент</w:t>
        <w:br/>
        <w:t>состоит из.</w:t>
        <w:tab/>
        <w:t xml:space="preserve">  клиентов, да вот этот гость он ходят по десяти бардом стойкам итачи.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>.</w:t>
        <w:tab/>
        <w:t xml:space="preserve">  Там за одной из только хьюлитт</w:t>
        <w:br/>
        <w:t>паккард, за другой бармен бармен или.</w:t>
        <w:tab/>
        <w:t xml:space="preserve">  шпаков бармен, обеим борменталь лорак бармен.</w:t>
      </w:r>
    </w:p>
    <w:p>
      <w:pPr>
        <w:pStyle w:val="Indent"/>
        <w:spacing w:before="180"/>
        <w:ind w:left="216" w:firstLine="360"/>
      </w:pPr>
      <w:r>
        <w:tab/>
        <w:t xml:space="preserve"> Сап так далее, не.</w:t>
        <w:br/>
        <w:br/>
        <w:tab/>
        <w:tab/>
        <w:t xml:space="preserve"> Все его.</w:t>
        <w:tab/>
        <w:t xml:space="preserve">  поят,</w:t>
        <w:br/>
        <w:t>да и задача напоить.</w:t>
      </w:r>
    </w:p>
    <w:p>
      <w:pPr>
        <w:pStyle w:val="Indent"/>
        <w:spacing w:before="180"/>
        <w:ind w:left="216" w:firstLine="360"/>
      </w:pPr>
      <w:r>
        <w:tab/>
        <w:t xml:space="preserve"> Сильнее или вкуснее, да как как угодно.</w:t>
        <w:tab/>
        <w:t>.</w:t>
        <w:br/>
        <w:br/>
        <w:tab/>
        <w:tab/>
        <w:t xml:space="preserve">  Может быть, как ты безалкогольный дату, что метафора.</w:t>
      </w:r>
    </w:p>
    <w:p>
      <w:pPr>
        <w:pStyle w:val="Indent"/>
        <w:spacing w:before="180"/>
        <w:ind w:left="216" w:firstLine="360"/>
      </w:pPr>
      <w:r>
        <w:tab/>
        <w:t xml:space="preserve"> Да,</w:t>
        <w:br/>
        <w:t>но он должен.</w:t>
        <w:tab/>
        <w:t xml:space="preserve">  действовать сильнее, он должен быть усвоен, то есть он должен быть выпит,.</w:t>
        <w:tab/>
        <w:t xml:space="preserve">  то есть про транслировать в</w:t>
        <w:br/>
        <w:t>голову, и он должен подействовать сильнее, вот.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 эта задача, эта задача маркете хорошо едем, дальше, значит итак</w:t>
        <w:br/>
        <w:t>покупать, говорит.</w:t>
        <w:tab/>
        <w:t xml:space="preserve">  покупатель, говорит дело, ответственны.</w:t>
        <w:tab/>
        <w:t xml:space="preserve"> Покупку, я хочу знать, что я покупаю и.</w:t>
      </w:r>
    </w:p>
    <w:p>
      <w:pPr>
        <w:pStyle w:val="Indent"/>
        <w:spacing w:before="180"/>
        <w:ind w:left="216" w:firstLine="360"/>
      </w:pPr>
      <w:r>
        <w:tab/>
        <w:t xml:space="preserve">  что я получу,</w:t>
        <w:br/>
        <w:t>каковы перспективы, продавец говорит отлично, тогда.</w:t>
        <w:br/>
        <w:br/>
        <w:tab/>
        <w:tab/>
        <w:t xml:space="preserve"> Я хочу дать.</w:t>
        <w:tab/>
        <w:t xml:space="preserve">  тебе это знания для того, чтоб склонить тебя к себе,</w:t>
        <w:br/>
        <w:t>к своему.</w:t>
      </w:r>
    </w:p>
    <w:p>
      <w:pPr>
        <w:pStyle w:val="Indent"/>
        <w:spacing w:before="180"/>
        <w:ind w:left="216" w:firstLine="360"/>
      </w:pPr>
      <w:r>
        <w:tab/>
        <w:t xml:space="preserve">  товару, к своему продукту, к тому, что.</w:t>
        <w:tab/>
        <w:t xml:space="preserve"> Я, к моему, ленту удовлетворить.</w:t>
        <w:br/>
        <w:br/>
        <w:tab/>
        <w:tab/>
        <w:t xml:space="preserve">  потребности, да вот поэтому.</w:t>
      </w:r>
    </w:p>
    <w:p>
      <w:pPr>
        <w:pStyle w:val="Indent"/>
        <w:spacing w:before="180"/>
        <w:ind w:left="216" w:firstLine="360"/>
      </w:pPr>
      <w:r>
        <w:tab/>
        <w:t xml:space="preserve"> В этой</w:t>
        <w:br/>
        <w:t>как бы парадигме.</w:t>
        <w:tab/>
        <w:t xml:space="preserve"> В этой парадигме.</w:t>
        <w:tab/>
        <w:t>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 Есть вот как бы как мы уже говорили, две два полюса до.</w:t>
        <w:tab/>
        <w:t>.</w:t>
        <w:tab/>
        <w:t xml:space="preserve">  С одной стороны,</w:t>
        <w:br/>
        <w:t>удовлетворять потребности или формировать новые потребности, да, заметим, сразу.</w:t>
      </w:r>
    </w:p>
    <w:p>
      <w:pPr>
        <w:pStyle w:val="Indent"/>
        <w:spacing w:before="180"/>
        <w:ind w:left="216" w:firstLine="360"/>
      </w:pPr>
      <w:r>
        <w:tab/>
        <w:t xml:space="preserve">  формировать новые потребности, не</w:t>
        <w:br/>
        <w:t>всегда объективные,.</w:t>
        <w:br/>
        <w:br/>
        <w:tab/>
        <w:tab/>
        <w:t xml:space="preserve"> Всегда реальные, огромное количество индустрии живёт.</w:t>
        <w:tab/>
        <w:t xml:space="preserve">  на абсолютно.</w:t>
      </w:r>
    </w:p>
    <w:p>
      <w:pPr>
        <w:pStyle w:val="Indent"/>
        <w:spacing w:before="180"/>
        <w:ind w:left="216" w:firstLine="360"/>
      </w:pPr>
      <w:r>
        <w:tab/>
        <w:t xml:space="preserve"> И эфемерные, навязанных</w:t>
        <w:br/>
        <w:t>сформируют сформулированных искусственных с точки зрения материального.</w:t>
        <w:tab/>
        <w:t xml:space="preserve">  мира, здравого смысла до потребности.</w:t>
        <w:br/>
        <w:br/>
        <w:tab/>
        <w:tab/>
        <w:t xml:space="preserve"> Да и вы</w:t>
        <w:br/>
        <w:t>без труда вот там.</w:t>
      </w:r>
    </w:p>
    <w:p>
      <w:pPr>
        <w:pStyle w:val="Indent"/>
        <w:spacing w:before="180"/>
        <w:ind w:left="216" w:firstLine="360"/>
      </w:pPr>
      <w:r>
        <w:tab/>
        <w:t xml:space="preserve">  особенно симпатично одетые девушки и юноши.</w:t>
        <w:tab/>
        <w:t xml:space="preserve"> Да как бы без труда там.</w:t>
        <w:tab/>
        <w:t xml:space="preserve">  их начинаю на.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Счету да, ну</w:t>
        <w:br/>
        <w:t>вот это нормально, потому что этот.</w:t>
        <w:tab/>
        <w:t xml:space="preserve">  человек.</w:t>
        <w:tab/>
        <w:t xml:space="preserve"> Да потому что нам.</w:t>
      </w:r>
    </w:p>
    <w:p>
      <w:pPr>
        <w:pStyle w:val="Indent"/>
        <w:spacing w:before="180"/>
        <w:ind w:left="216" w:firstLine="360"/>
      </w:pPr>
      <w:r>
        <w:tab/>
        <w:t xml:space="preserve"> Всем нужно по той же самой пирамиды.</w:t>
        <w:br/>
        <w:br/>
        <w:tab/>
        <w:tab/>
        <w:t xml:space="preserve">  маслоу,.</w:t>
        <w:tab/>
        <w:t xml:space="preserve"> Да не</w:t>
        <w:br/>
        <w:t>только обеспечивать свою физического существования, но непрерывно посылать своё.</w:t>
      </w:r>
    </w:p>
    <w:p>
      <w:pPr>
        <w:pStyle w:val="Indent"/>
        <w:spacing w:before="180"/>
        <w:ind w:left="216" w:firstLine="360"/>
      </w:pPr>
      <w:r>
        <w:tab/>
        <w:t xml:space="preserve">  послание миру это нормально,</w:t>
        <w:br/>
        <w:t>абсолютно.</w:t>
        <w:tab/>
        <w:t xml:space="preserve"> Да, поэтому когда,.</w:t>
        <w:br/>
        <w:br/>
        <w:tab/>
        <w:tab/>
        <w:t xml:space="preserve"> Мы говорим о формирование.</w:t>
      </w:r>
    </w:p>
    <w:p>
      <w:pPr>
        <w:pStyle w:val="Indent"/>
        <w:spacing w:before="180"/>
        <w:ind w:left="216" w:firstLine="360"/>
      </w:pPr>
      <w:r>
        <w:tab/>
        <w:t xml:space="preserve">  потребности, мы имеем в виду не не только не только зримой,</w:t>
        <w:br/>
        <w:t>не.</w:t>
        <w:tab/>
        <w:t xml:space="preserve">  только материальные, да.</w:t>
        <w:tab/>
        <w:t xml:space="preserve"> Все то, за что люди готовы платить деньги, да.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 вот некоторые новый модные лэйбл да</w:t>
        <w:br/>
        <w:t>некоторую новую принадлежность там к чему.</w:t>
        <w:tab/>
        <w:t xml:space="preserve">  то да ну и так далее, да вот тут же ты, тут.</w:t>
        <w:tab/>
        <w:t xml:space="preserve">  же и под в нем есть только вот</w:t>
        <w:br/>
        <w:t>этого, вот миру, вот.</w:t>
      </w:r>
    </w:p>
    <w:p>
      <w:pPr>
        <w:pStyle w:val="Indent"/>
        <w:spacing w:before="180"/>
        <w:ind w:left="216" w:firstLine="360"/>
      </w:pPr>
      <w:r>
        <w:tab/>
        <w:t xml:space="preserve">  это вот форме, сформировав удовлетворение потребности которые абсолютно не материально.</w:t>
        <w:br/>
        <w:br/>
        <w:tab/>
        <w:tab/>
        <w:t xml:space="preserve"> Да, я.</w:t>
        <w:tab/>
        <w:br/>
        <w:t>такой можно долго на это, на эту тему, на эту тему и.</w:t>
      </w:r>
    </w:p>
    <w:p>
      <w:pPr>
        <w:pStyle w:val="Indent"/>
        <w:spacing w:before="180"/>
        <w:ind w:left="216" w:firstLine="360"/>
      </w:pPr>
      <w:r>
        <w:tab/>
        <w:t xml:space="preserve">  так значит, форме обсуждений потребность формирует, потребляет.</w:t>
        <w:tab/>
        <w:br/>
        <w:t>Как бы одна.</w:t>
        <w:br/>
        <w:br/>
        <w:tab/>
        <w:tab/>
        <w:t xml:space="preserve"> Из да,.</w:t>
      </w:r>
    </w:p>
    <w:p>
      <w:pPr>
        <w:pStyle w:val="Indent"/>
        <w:spacing w:before="180"/>
        <w:ind w:left="216" w:firstLine="360"/>
      </w:pPr>
      <w:r>
        <w:tab/>
        <w:t xml:space="preserve">  да и здесь мы имеем я здесь мы имеем как бы желанное.</w:t>
        <w:tab/>
        <w:t xml:space="preserve">  потребления информации и как бы наоборот,</w:t>
        <w:br/>
        <w:t>агрессивное проталкивать в тебя информацией, защита,.</w:t>
        <w:tab/>
        <w:t>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 От этого да вот и вторая, вторая ось, наши верования,</w:t>
        <w:br/>
        <w:t>предрассудки, стоит.</w:t>
        <w:tab/>
        <w:t xml:space="preserve">  это то и танита, информация, которая мешает нам сделать выбор, определённые, отсекая.</w:t>
        <w:tab/>
        <w:br/>
        <w:t>определённые там товары производителей изначально, да и на новом этапе развития своего.</w:t>
      </w:r>
    </w:p>
    <w:p>
      <w:pPr>
        <w:pStyle w:val="Indent"/>
        <w:spacing w:before="180"/>
        <w:ind w:left="216" w:firstLine="360"/>
      </w:pPr>
      <w:r>
        <w:tab/>
        <w:t xml:space="preserve">  бизнеса этот отрицательные</w:t>
        <w:br/>
        <w:t>стереотип часто надо сломать, хорошо, значит, теперь идём дальше.</w:t>
        <w:br/>
        <w:br/>
        <w:tab/>
        <w:tab/>
        <w:t xml:space="preserve">  мартин коммуникации, попробуем дать определения</w:t>
        <w:br/>
        <w:t>абсолютно тупое, прагматичные, что просто.</w:t>
        <w:tab/>
        <w:t xml:space="preserve"> С ним.</w:t>
      </w:r>
    </w:p>
    <w:p>
      <w:pPr>
        <w:pStyle w:val="Indent"/>
        <w:spacing w:before="180"/>
        <w:ind w:left="216" w:firstLine="360"/>
      </w:pPr>
      <w:r>
        <w:tab/>
        <w:t xml:space="preserve">  работать да никак никакой на около никакого науки, никакого, наука</w:t>
        <w:br/>
        <w:t>брать, значит.</w:t>
        <w:tab/>
        <w:t xml:space="preserve">  всякой коммуникация маркетингу и в том числе есть передача чего то от.</w:t>
        <w:br/>
        <w:br/>
        <w:tab/>
        <w:tab/>
        <w:t xml:space="preserve">  кого то кому то и посредством</w:t>
        <w:br/>
        <w:t>чего то да вот три составных.</w:t>
      </w:r>
    </w:p>
    <w:p>
      <w:pPr>
        <w:pStyle w:val="Indent"/>
        <w:spacing w:before="180"/>
        <w:ind w:left="216" w:firstLine="360"/>
      </w:pPr>
      <w:r>
        <w:tab/>
        <w:t xml:space="preserve">  части коммуникации да есть то, что мы передаём в нашем случае это.</w:t>
        <w:tab/>
        <w:t xml:space="preserve">  информация</w:t>
        <w:br/>
        <w:t>маркетинговой.</w:t>
        <w:tab/>
        <w:t xml:space="preserve"> Та или иная есть тот, кто передаёт трасс митр, да.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 есть реципиента, то принимает и есть посредством чего</w:t>
        <w:br/>
        <w:t>они происходит, здесь надо.</w:t>
        <w:tab/>
        <w:t xml:space="preserve">  сделать небольшое отступление, здесь на сделать небольшое отступление, которое примитивно</w:t>
        <w:br/>
        <w:t>от фломастеры.</w:t>
        <w:tab/>
        <w:t xml:space="preserve">  принесли которое примитивно,.</w:t>
      </w:r>
    </w:p>
    <w:p>
      <w:pPr>
        <w:pStyle w:val="Indent"/>
        <w:spacing w:before="180"/>
        <w:ind w:left="216" w:firstLine="360"/>
      </w:pPr>
      <w:r>
        <w:tab/>
        <w:t xml:space="preserve"> Восходит к нашему любимому эти что мы бизнесу, я.</w:t>
        <w:br/>
        <w:br/>
        <w:tab/>
        <w:tab/>
        <w:t xml:space="preserve">  использую свою родную</w:t>
        <w:br/>
        <w:t>епархию, чтобы как бы проиллюстрировать маркетинговые задачу, когда пыткам.</w:t>
        <w:tab/>
        <w:t xml:space="preserve">  коммуникаций появляются вот в нашей жизни.</w:t>
      </w:r>
    </w:p>
    <w:p>
      <w:pPr>
        <w:pStyle w:val="Indent"/>
        <w:spacing w:before="180"/>
        <w:ind w:left="216" w:firstLine="360"/>
      </w:pPr>
      <w:r>
        <w:tab/>
        <w:br/>
        <w:t>И без них, ну просто в.</w:t>
        <w:tab/>
        <w:t xml:space="preserve">  но вообще никуда.</w:t>
        <w:br/>
        <w:br/>
        <w:tab/>
        <w:tab/>
        <w:t xml:space="preserve"> Да вообще говоря, варить сразу раз не разница между.</w:t>
      </w:r>
    </w:p>
    <w:p>
      <w:pPr>
        <w:pStyle w:val="Indent"/>
        <w:spacing w:before="180"/>
        <w:ind w:left="216" w:firstLine="360"/>
      </w:pPr>
      <w:r>
        <w:tab/>
        <w:t xml:space="preserve">  такой схоластической</w:t>
        <w:br/>
        <w:t>теории, да и не некоторые.</w:t>
        <w:tab/>
        <w:t xml:space="preserve"> Просто нет, не разница, отнёс.</w:t>
        <w:tab/>
        <w:t xml:space="preserve">  снёс некоторые, да вот если бы я на этом успокоился, да на.</w:t>
      </w:r>
    </w:p>
    <w:p>
      <w:pPr>
        <w:pStyle w:val="Indent"/>
        <w:spacing w:before="180"/>
        <w:ind w:left="216" w:firstLine="360"/>
      </w:pPr>
      <w:r>
        <w:br/>
        <w:br/>
        <w:tab/>
        <w:tab/>
        <w:br/>
        <w:t>при этом определении да, но вы там кивнули, там вас бы мысленно.</w:t>
        <w:tab/>
        <w:t>.</w:t>
        <w:tab/>
        <w:t xml:space="preserve">  Все стекло бы.</w:t>
      </w:r>
    </w:p>
    <w:p>
      <w:pPr>
        <w:pStyle w:val="Indent"/>
        <w:spacing w:before="180"/>
        <w:ind w:left="216" w:firstLine="360"/>
      </w:pPr>
      <w:r>
        <w:tab/>
        <w:t xml:space="preserve"> Суши, ну и ладно, хорошо, ещё одно.</w:t>
        <w:br/>
        <w:br/>
        <w:tab/>
        <w:tab/>
        <w:br/>
        <w:t>Счёт на.</w:t>
        <w:tab/>
        <w:t xml:space="preserve">  определение да там кратчайшим расстоянием,.</w:t>
      </w:r>
    </w:p>
    <w:p>
      <w:pPr>
        <w:pStyle w:val="Indent"/>
        <w:spacing w:before="180"/>
        <w:ind w:left="216" w:firstLine="360"/>
      </w:pPr>
      <w:r>
        <w:tab/>
        <w:t xml:space="preserve"> Между двумя точками называется отрезками, так города.</w:t>
        <w:tab/>
        <w:t>.</w:t>
        <w:br/>
        <w:br/>
        <w:tab/>
        <w:tab/>
        <w:t xml:space="preserve">  Вот в чём</w:t>
        <w:br/>
        <w:t>здесь фишка, вот фишка.</w:t>
      </w:r>
    </w:p>
    <w:p>
      <w:pPr>
        <w:pStyle w:val="Indent"/>
        <w:spacing w:before="180"/>
        <w:ind w:left="216" w:firstLine="360"/>
      </w:pPr>
      <w:r>
        <w:tab/>
        <w:t xml:space="preserve"> Следующему, если я лично пришёл,.</w:t>
        <w:tab/>
        <w:t>.</w:t>
        <w:tab/>
        <w:t xml:space="preserve">  К вам лично продавать.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Вот эту ручку и говорю.</w:t>
        <w:tab/>
        <w:t xml:space="preserve"> Смотри, какая</w:t>
        <w:br/>
        <w:t>ручка,.</w:t>
        <w:tab/>
        <w:t xml:space="preserve">  купи, пожалуйста, мой ручку,.</w:t>
      </w:r>
    </w:p>
    <w:p>
      <w:pPr>
        <w:pStyle w:val="Indent"/>
        <w:spacing w:before="180"/>
        <w:ind w:left="216" w:firstLine="360"/>
      </w:pPr>
      <w:r>
        <w:tab/>
        <w:t xml:space="preserve"> Смотри, как щёлкает какой сексуальную.</w:t>
        <w:br/>
        <w:br/>
        <w:tab/>
        <w:tab/>
        <w:t xml:space="preserve"> Неё щелчок и.</w:t>
        <w:tab/>
        <w:t xml:space="preserve">  да и обводы.</w:t>
      </w:r>
    </w:p>
    <w:p>
      <w:pPr>
        <w:pStyle w:val="Indent"/>
        <w:spacing w:before="180"/>
        <w:ind w:left="216" w:firstLine="360"/>
      </w:pPr>
      <w:r>
        <w:tab/>
        <w:t xml:space="preserve"> У неё классный</w:t>
        <w:br/>
        <w:t>да это тоже коммуникации,.</w:t>
        <w:tab/>
        <w:t xml:space="preserve"> Якому не.</w:t>
        <w:br/>
        <w:br/>
        <w:tab/>
        <w:tab/>
        <w:t xml:space="preserve">  коммуникацию,.</w:t>
      </w:r>
    </w:p>
    <w:p>
      <w:pPr>
        <w:pStyle w:val="Indent"/>
        <w:spacing w:before="180"/>
        <w:ind w:left="216" w:firstLine="360"/>
      </w:pPr>
      <w:r>
        <w:tab/>
        <w:t xml:space="preserve"> С вами да, но.</w:t>
        <w:tab/>
        <w:t xml:space="preserve"> С точки зрения мартин инструментов это продажа,.</w:t>
        <w:tab/>
        <w:br/>
        <w:t>это прямая коммуникации продавца.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По поводу продаваемого товара.</w:t>
        <w:tab/>
        <w:t xml:space="preserve"> С потенциальным покупателям да,.</w:t>
        <w:tab/>
        <w:t xml:space="preserve">  а сразу заметим, в</w:t>
        <w:br/>
        <w:t>скобках, что особенно.</w:t>
      </w:r>
    </w:p>
    <w:p>
      <w:pPr>
        <w:pStyle w:val="Indent"/>
        <w:spacing w:before="180"/>
        <w:ind w:left="216" w:firstLine="360"/>
      </w:pPr>
      <w:r>
        <w:tab/>
        <w:t xml:space="preserve"> В нашем мире, да и.</w:t>
        <w:br/>
        <w:br/>
        <w:tab/>
        <w:tab/>
        <w:t>.</w:t>
        <w:tab/>
        <w:t xml:space="preserve">  В общем, в подавляющем.</w:t>
      </w:r>
    </w:p>
    <w:p>
      <w:pPr>
        <w:pStyle w:val="Indent"/>
        <w:spacing w:before="180"/>
        <w:ind w:left="216" w:firstLine="360"/>
      </w:pPr>
      <w:r>
        <w:tab/>
        <w:t xml:space="preserve"> С подавляющем количестве.</w:t>
        <w:tab/>
        <w:t xml:space="preserve"> Сценариев би ту би и.</w:t>
        <w:br/>
        <w:br/>
        <w:tab/>
        <w:tab/>
        <w:t xml:space="preserve">  в</w:t>
        <w:br/>
        <w:t>огромном количестве пробирки, сценариев клиент существующей.</w:t>
      </w:r>
    </w:p>
    <w:p>
      <w:pPr>
        <w:pStyle w:val="Indent"/>
        <w:spacing w:before="180"/>
        <w:ind w:left="216" w:firstLine="360"/>
      </w:pPr>
      <w:r>
        <w:tab/>
        <w:t xml:space="preserve"> Он же клиент, потенциальные.</w:t>
        <w:tab/>
        <w:t xml:space="preserve"> Да,.</w:t>
        <w:tab/>
        <w:t xml:space="preserve">  то есть мы можем, мы</w:t>
        <w:br/>
        <w:t>можем весь клиентский юниверс, который подходят нам.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 по покупательной способности, готовы заплатить за цену, который</w:t>
        <w:br/>
        <w:t>абстрактно нуждается в нашем.</w:t>
        <w:tab/>
        <w:t xml:space="preserve">  товары.</w:t>
        <w:tab/>
        <w:t xml:space="preserve"> Да то даже которые.</w:t>
      </w:r>
    </w:p>
    <w:p>
      <w:pPr>
        <w:pStyle w:val="Indent"/>
        <w:spacing w:before="180"/>
        <w:ind w:left="216" w:firstLine="360"/>
      </w:pPr>
      <w:r>
        <w:tab/>
        <w:t xml:space="preserve"> Его уже купил.</w:t>
        <w:br/>
        <w:br/>
        <w:tab/>
        <w:tab/>
        <w:t xml:space="preserve"> Все потенциальный клиент, поэтому.</w:t>
        <w:tab/>
        <w:t xml:space="preserve">  количество</w:t>
        <w:br/>
        <w:t>потенциальных очень, очень велико, всегда теоретически, вот значит, это личные продажи,.</w:t>
      </w:r>
    </w:p>
    <w:p>
      <w:pPr>
        <w:pStyle w:val="Indent"/>
        <w:spacing w:before="180"/>
        <w:ind w:left="216" w:firstLine="360"/>
      </w:pPr>
      <w:r>
        <w:tab/>
        <w:t>.</w:t>
        <w:tab/>
        <w:t xml:space="preserve">  И от на нашем любимом</w:t>
        <w:br/>
        <w:t>компьютерном рынке в двух случаях из трёх,.</w:t>
        <w:br/>
        <w:br/>
        <w:tab/>
        <w:tab/>
        <w:t xml:space="preserve">  ну особенно когда дело касается сложного товара, да вот, например, там</w:t>
        <w:br/>
        <w:t>аппликации,.</w:t>
      </w:r>
    </w:p>
    <w:p>
      <w:pPr>
        <w:pStyle w:val="Indent"/>
        <w:spacing w:before="180"/>
        <w:ind w:left="216" w:firstLine="360"/>
      </w:pPr>
      <w:r>
        <w:tab/>
        <w:t xml:space="preserve">  кей да то.</w:t>
        <w:tab/>
        <w:t xml:space="preserve"> Есть продуктов для автоматизации предприятий сложных систем.</w:t>
        <w:tab/>
        <w:t xml:space="preserve"> И так.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 далее до все развивалась</w:t>
        <w:br/>
        <w:t>вот.</w:t>
        <w:tab/>
        <w:t xml:space="preserve"> Так вот, это клиентской пирам, это клиентской.</w:t>
        <w:tab/>
        <w:t xml:space="preserve">  пирамида, это пирамиды клиентов, значит одна.</w:t>
      </w:r>
    </w:p>
    <w:p>
      <w:pPr>
        <w:pStyle w:val="Indent"/>
        <w:spacing w:before="180"/>
        <w:ind w:left="216" w:firstLine="360"/>
      </w:pPr>
      <w:r>
        <w:tab/>
        <w:t xml:space="preserve"> Сегменте на да</w:t>
        <w:br/>
        <w:t>насчёт.</w:t>
        <w:br/>
        <w:br/>
        <w:tab/>
        <w:tab/>
        <w:t xml:space="preserve"> Вот есть.</w:t>
        <w:tab/>
        <w:t xml:space="preserve">  где то там штук пятнадцать, допустим, так называемых стратегических и каунт в.</w:t>
      </w:r>
    </w:p>
    <w:p>
      <w:pPr>
        <w:pStyle w:val="Indent"/>
        <w:spacing w:before="180"/>
        <w:ind w:left="216" w:firstLine="360"/>
      </w:pPr>
      <w:r>
        <w:tab/>
        <w:t xml:space="preserve">  да и каунт это клиент</w:t>
        <w:br/>
        <w:t>стратегических клиентов да, но это монстры, которые.</w:t>
        <w:tab/>
        <w:t>.</w:t>
        <w:br/>
        <w:br/>
        <w:tab/>
        <w:tab/>
        <w:t xml:space="preserve">  Всем и всех жаждут все пытаются с ним работать,.</w:t>
      </w:r>
    </w:p>
    <w:p>
      <w:pPr>
        <w:pStyle w:val="Indent"/>
        <w:spacing w:before="180"/>
        <w:ind w:left="216" w:firstLine="360"/>
      </w:pPr>
      <w:r>
        <w:tab/>
        <w:t xml:space="preserve"> И так далее,.</w:t>
        <w:tab/>
        <w:br/>
        <w:t>да вот значит потом идиот, допустим, как бы, но я забыл одну.</w:t>
        <w:tab/>
        <w:t xml:space="preserve">  ещё ремарку сказать у меня речь чудовищно за старина</w:t>
        <w:br/>
        <w:t>английскими от близ.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 англоязычном.</w:t>
        <w:tab/>
        <w:t xml:space="preserve"> Сленга мм, да, я организовать, приношу извинения, но ничего нельзя поделать.</w:t>
        <w:tab/>
        <w:t xml:space="preserve">  после</w:t>
        <w:br/>
        <w:t>такого количества лет международных компаниях,.</w:t>
      </w:r>
    </w:p>
    <w:p>
      <w:pPr>
        <w:pStyle w:val="Indent"/>
        <w:spacing w:before="180"/>
        <w:ind w:left="216" w:firstLine="360"/>
      </w:pPr>
      <w:r>
        <w:tab/>
        <w:t xml:space="preserve"> Да вот, я буду, он он.</w:t>
        <w:br/>
        <w:br/>
        <w:tab/>
        <w:tab/>
        <w:t xml:space="preserve">  короче, он короче, поэтому я буду его</w:t>
        <w:br/>
        <w:t>используют, да значит вот.</w:t>
        <w:tab/>
        <w:t xml:space="preserve"> Иду,.</w:t>
      </w:r>
    </w:p>
    <w:p>
      <w:pPr>
        <w:pStyle w:val="Indent"/>
        <w:spacing w:before="180"/>
        <w:ind w:left="216" w:firstLine="360"/>
      </w:pPr>
      <w:r>
        <w:tab/>
        <w:t xml:space="preserve">  допустим, плачь, плачь, то есть крупные, совсем крупный клиент, и да потом.</w:t>
        <w:tab/>
        <w:t xml:space="preserve">  идиотом</w:t>
        <w:br/>
        <w:t>там, допустим, идёт отпер мид маркет да, то есть крупнейший часть.</w:t>
        <w:br/>
        <w:br/>
        <w:tab/>
        <w:tab/>
        <w:t xml:space="preserve">  среднего рынка, да значит перми да, то есть вот это</w:t>
        <w:br/>
        <w:t>вот средний.</w:t>
      </w:r>
    </w:p>
    <w:p>
      <w:pPr>
        <w:pStyle w:val="Indent"/>
        <w:spacing w:before="180"/>
        <w:ind w:left="216" w:firstLine="360"/>
      </w:pPr>
      <w:r>
        <w:tab/>
        <w:t xml:space="preserve">  рынок, да рынок средних предприятий, да вот здесь идёт нишу и частью.</w:t>
        <w:tab/>
        <w:t xml:space="preserve">  этого это не над записывать это вы</w:t>
        <w:br/>
        <w:t>про спрос, по бы это.</w:t>
        <w:tab/>
        <w:t xml:space="preserve">  сказать нет, не так сильно относится к делу, это просто иллюстрирующий премьер,.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 лучше</w:t>
        <w:br/>
        <w:t>посмотреть и послушать просто.</w:t>
        <w:tab/>
        <w:t xml:space="preserve"> Вот и здесь вот как бы идёт.</w:t>
        <w:tab/>
        <w:t>.</w:t>
      </w:r>
    </w:p>
    <w:p>
      <w:pPr>
        <w:pStyle w:val="Indent"/>
        <w:spacing w:before="180"/>
        <w:ind w:left="216" w:firstLine="360"/>
      </w:pPr>
      <w:r>
        <w:tab/>
        <w:t xml:space="preserve">  Смол да ну рынок мелких предприятий и нормально, ну будем</w:t>
        <w:br/>
        <w:t>считать, что.</w:t>
        <w:br/>
        <w:br/>
        <w:tab/>
        <w:tab/>
        <w:t xml:space="preserve">  это.</w:t>
        <w:tab/>
        <w:t xml:space="preserve"> Би ту би и там у нас потребительского рынка рынок продаже.</w:t>
      </w:r>
    </w:p>
    <w:p>
      <w:pPr>
        <w:pStyle w:val="Indent"/>
        <w:spacing w:before="180"/>
        <w:ind w:left="216" w:firstLine="360"/>
      </w:pPr>
      <w:r>
        <w:tab/>
        <w:t xml:space="preserve">  частным.</w:t>
        <w:tab/>
        <w:t xml:space="preserve"> Лицам мы вот в данной задачи не</w:t>
        <w:br/>
        <w:t>рассматриваем, да как бы.</w:t>
        <w:br/>
        <w:br/>
        <w:tab/>
        <w:tab/>
        <w:t xml:space="preserve">  допустим, там ритейл, но он.</w:t>
      </w:r>
    </w:p>
    <w:p>
      <w:pPr>
        <w:pStyle w:val="Indent"/>
        <w:spacing w:before="180"/>
        <w:ind w:left="216" w:firstLine="360"/>
      </w:pPr>
      <w:r>
        <w:tab/>
        <w:t xml:space="preserve"> В модель он, может быть, я сейчас.</w:t>
        <w:tab/>
        <w:t xml:space="preserve">  о чем хочу сказать, значит,</w:t>
        <w:br/>
        <w:t>компания начинает продавать вот так.</w:t>
        <w:tab/>
        <w:t xml:space="preserve"> Сверху вниз,.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 да вот так вот она.</w:t>
        <w:tab/>
        <w:t xml:space="preserve"> Вот так идёт, значит, и вот здесь,.</w:t>
        <w:tab/>
        <w:t xml:space="preserve">  вот здесь,</w:t>
        <w:br/>
        <w:t>вот вот здесь, и вот здесь количество предприятия, здесь их.</w:t>
      </w:r>
    </w:p>
    <w:p>
      <w:pPr>
        <w:pStyle w:val="Indent"/>
        <w:spacing w:before="180"/>
        <w:ind w:left="216" w:firstLine="360"/>
      </w:pPr>
      <w:r>
        <w:tab/>
        <w:t xml:space="preserve">  пятнадцать, а здесь их но сколько, ну ну шестьдесят ещё да</w:t>
        <w:br/>
        <w:t>ну.</w:t>
        <w:br/>
        <w:br/>
        <w:tab/>
        <w:tab/>
        <w:t>.</w:t>
        <w:tab/>
        <w:t xml:space="preserve">  Сто но никак не больше.</w:t>
      </w:r>
    </w:p>
    <w:p>
      <w:pPr>
        <w:pStyle w:val="Indent"/>
        <w:spacing w:before="180"/>
        <w:ind w:left="216" w:firstLine="360"/>
      </w:pPr>
      <w:r>
        <w:tab/>
        <w:t xml:space="preserve"> этом монстры.</w:t>
        <w:tab/>
        <w:t xml:space="preserve"> И по этим крупном ребятам.</w:t>
        <w:br/>
        <w:br/>
        <w:tab/>
        <w:tab/>
        <w:t xml:space="preserve">  бегают наши.</w:t>
      </w:r>
    </w:p>
    <w:p>
      <w:pPr>
        <w:pStyle w:val="Indent"/>
        <w:spacing w:before="180"/>
        <w:ind w:left="216" w:firstLine="360"/>
      </w:pPr>
      <w:r>
        <w:tab/>
        <w:t xml:space="preserve"> С и узы бегают наши продавцы</w:t>
        <w:br/>
        <w:t>впрямую, и вот они.</w:t>
        <w:tab/>
        <w:t xml:space="preserve">  как пополнить как вас зовут.</w:t>
        <w:tab/>
        <w:t xml:space="preserve"> Я, как я таня, пытается впарить эту.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 замечательную ручку происходит</w:t>
        <w:br/>
        <w:t>коммуникация, происходит да, происходят но это коммуникация теоретическая, эти.</w:t>
        <w:tab/>
        <w:t xml:space="preserve">  честь коммуникации, потому что на самом</w:t>
        <w:br/>
        <w:t>деле это личное продажи, да её.</w:t>
        <w:tab/>
        <w:t xml:space="preserve">  теоретически тоже можно отнести победу коммуникации, потому что клиент до прежде.</w:t>
      </w:r>
    </w:p>
    <w:p>
      <w:pPr>
        <w:pStyle w:val="Indent"/>
        <w:spacing w:before="180"/>
        <w:ind w:left="216" w:firstLine="360"/>
      </w:pPr>
      <w:r>
        <w:tab/>
        <w:t xml:space="preserve"> Чем.</w:t>
        <w:br/>
        <w:br/>
        <w:tab/>
        <w:tab/>
        <w:br/>
        <w:t>эту ручку треклятый купить очень много.</w:t>
        <w:tab/>
        <w:t xml:space="preserve"> Они узнает, да и узнают, кстати,.</w:t>
      </w:r>
    </w:p>
    <w:p>
      <w:pPr>
        <w:pStyle w:val="Indent"/>
        <w:spacing w:before="180"/>
        <w:ind w:left="216" w:firstLine="360"/>
      </w:pPr>
      <w:r>
        <w:tab/>
        <w:t xml:space="preserve">  заметим,.</w:t>
        <w:tab/>
        <w:t xml:space="preserve"> Сразу в очень хорошем льгот.</w:t>
        <w:br/>
        <w:br/>
        <w:tab/>
        <w:tab/>
        <w:t xml:space="preserve"> В</w:t>
        <w:br/>
        <w:t>режиме да же от живого.</w:t>
      </w:r>
    </w:p>
    <w:p>
      <w:pPr>
        <w:pStyle w:val="Indent"/>
        <w:spacing w:before="180"/>
        <w:ind w:left="216" w:firstLine="360"/>
      </w:pPr>
      <w:r>
        <w:tab/>
        <w:t xml:space="preserve">  человека.</w:t>
        <w:tab/>
        <w:t xml:space="preserve"> В интерактив и которого можно.</w:t>
        <w:tab/>
        <w:t xml:space="preserve"> Сказать так так я не поняла,.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 поподробней.</w:t>
        <w:tab/>
        <w:t xml:space="preserve"> Да ты мы</w:t>
        <w:br/>
        <w:t>группы терзать, говорит врёшь парень не сексуально.</w:t>
        <w:tab/>
        <w:t xml:space="preserve"> На.</w:t>
      </w:r>
    </w:p>
    <w:p>
      <w:pPr>
        <w:pStyle w:val="Indent"/>
        <w:spacing w:before="180"/>
        <w:ind w:left="216" w:firstLine="360"/>
      </w:pPr>
      <w:r>
        <w:tab/>
        <w:t xml:space="preserve">  у тебя щёлкают и так далее, вот и на.</w:t>
        <w:br/>
        <w:br/>
        <w:tab/>
        <w:tab/>
        <w:t xml:space="preserve"> Самом деле о.</w:t>
        <w:tab/>
        <w:t xml:space="preserve">  открою.</w:t>
      </w:r>
    </w:p>
    <w:p>
      <w:pPr>
        <w:pStyle w:val="Indent"/>
        <w:spacing w:before="180"/>
        <w:ind w:left="216" w:firstLine="360"/>
      </w:pPr>
      <w:r>
        <w:tab/>
        <w:br/>
        <w:t>Страшную тайну про маркетинг.</w:t>
        <w:tab/>
        <w:t xml:space="preserve"> Рынке би ту би.</w:t>
        <w:br/>
        <w:br/>
        <w:tab/>
        <w:tab/>
        <w:t xml:space="preserve"> Если бы у.</w:t>
      </w:r>
    </w:p>
    <w:p>
      <w:pPr>
        <w:pStyle w:val="Indent"/>
        <w:spacing w:before="180"/>
        <w:ind w:left="216" w:firstLine="360"/>
      </w:pPr>
      <w:r>
        <w:tab/>
        <w:t xml:space="preserve">  нас было только вот это вот часть пирамиды, да если будут это.</w:t>
        <w:tab/>
        <w:br/>
        <w:t>сейчас все стюарда, маркетинг.</w:t>
        <w:tab/>
        <w:t xml:space="preserve"> Можно под нож всех этих дорогущий в.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Специалистов.</w:t>
        <w:tab/>
        <w:t xml:space="preserve">  там по я не знаю, там медиа</w:t>
        <w:br/>
        <w:t>планированию,.</w:t>
        <w:tab/>
        <w:t xml:space="preserve"> Пиар у там бла,.</w:t>
      </w:r>
    </w:p>
    <w:p>
      <w:pPr>
        <w:pStyle w:val="Indent"/>
        <w:spacing w:before="180"/>
        <w:ind w:left="216" w:firstLine="360"/>
      </w:pPr>
      <w:r>
        <w:tab/>
        <w:t xml:space="preserve">  бла, бла и так далее до почему, потому что в мире нет.</w:t>
        <w:br/>
        <w:br/>
        <w:tab/>
        <w:tab/>
        <w:t xml:space="preserve">  ничего.</w:t>
        <w:tab/>
        <w:t xml:space="preserve"> Лучше, чем личные</w:t>
        <w:br/>
        <w:t>продажи от хорошего продавца,.</w:t>
      </w:r>
    </w:p>
    <w:p>
      <w:pPr>
        <w:pStyle w:val="Indent"/>
        <w:spacing w:before="180"/>
        <w:ind w:left="216" w:firstLine="360"/>
      </w:pPr>
      <w:r>
        <w:tab/>
        <w:t xml:space="preserve"> С хорошим товаров самая.</w:t>
        <w:tab/>
        <w:t xml:space="preserve">  мощнейший вещь.</w:t>
        <w:br/>
        <w:br/>
        <w:tab/>
        <w:tab/>
        <w:t xml:space="preserve"> Мы да, ведь за думаю,.</w:t>
      </w:r>
    </w:p>
    <w:p>
      <w:pPr>
        <w:pStyle w:val="Indent"/>
        <w:spacing w:before="180"/>
        <w:ind w:left="216" w:firstLine="360"/>
      </w:pPr>
      <w:r>
        <w:tab/>
        <w:t xml:space="preserve"> Сюда живой человек, да</w:t>
        <w:br/>
        <w:t>не.</w:t>
        <w:tab/>
        <w:t xml:space="preserve">  бумага,.</w:t>
        <w:tab/>
        <w:t xml:space="preserve"> Не не ролик, то там и так далее, да, я уже.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 сказал можно можно по терзать, можно.</w:t>
        <w:tab/>
        <w:t xml:space="preserve"> Паспорт может все что</w:t>
        <w:br/>
        <w:t>угодно, можно.</w:t>
        <w:tab/>
        <w:t xml:space="preserve">  оставить.</w:t>
      </w:r>
    </w:p>
    <w:p>
      <w:pPr>
        <w:pStyle w:val="Indent"/>
        <w:spacing w:before="180"/>
        <w:ind w:left="216" w:firstLine="360"/>
      </w:pPr>
      <w:r>
        <w:tab/>
        <w:t xml:space="preserve"> Ещё раз за приходи завтра, условно говоря, да нет ты меня.</w:t>
        <w:br/>
        <w:br/>
        <w:tab/>
        <w:tab/>
        <w:t xml:space="preserve">  не убедил, да пусть придёт по</w:t>
        <w:br/>
        <w:t>мотает самой старшего брата позови.</w:t>
        <w:tab/>
        <w:t xml:space="preserve"> И.</w:t>
      </w:r>
    </w:p>
    <w:p>
      <w:pPr>
        <w:pStyle w:val="Indent"/>
        <w:spacing w:before="180"/>
        <w:ind w:left="216" w:firstLine="360"/>
      </w:pPr>
      <w:r>
        <w:tab/>
        <w:t xml:space="preserve">  я утрирую да.</w:t>
        <w:tab/>
        <w:t xml:space="preserve"> И так далее, но дальше.</w:t>
        <w:br/>
        <w:br/>
        <w:tab/>
        <w:tab/>
        <w:t xml:space="preserve"> Происходит что, начав.</w:t>
      </w:r>
    </w:p>
    <w:p>
      <w:pPr>
        <w:pStyle w:val="Indent"/>
        <w:spacing w:before="180"/>
        <w:ind w:left="216" w:firstLine="360"/>
      </w:pPr>
      <w:r>
        <w:tab/>
        <w:t xml:space="preserve"> С.</w:t>
        <w:tab/>
        <w:t xml:space="preserve">  вот этого вот.</w:t>
        <w:tab/>
        <w:br/>
        <w:t>С этого как бы сладкого куска все неизбежно неизбежно.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 спускаются вниз, и пирамида, как вы видите, растёт, растёт,</w:t>
        <w:br/>
        <w:t>растёт района был.</w:t>
        <w:tab/>
        <w:t xml:space="preserve">  вообще вот так нарисовать, да ты что происходит дальше, первый появляется канал,.</w:t>
        <w:tab/>
        <w:t xml:space="preserve">  да мы уже не</w:t>
        <w:br/>
        <w:t>можем, мы не в страшном.</w:t>
      </w:r>
    </w:p>
    <w:p>
      <w:pPr>
        <w:pStyle w:val="Indent"/>
        <w:spacing w:before="180"/>
        <w:ind w:left="216" w:firstLine="360"/>
      </w:pPr>
      <w:r>
        <w:tab/>
        <w:t xml:space="preserve"> Сне не можем.</w:t>
        <w:br/>
        <w:br/>
        <w:tab/>
        <w:tab/>
        <w:t xml:space="preserve">  представить себе столько менеджеров по продажам, столько.</w:t>
        <w:tab/>
        <w:t xml:space="preserve"> Союзов на но</w:t>
        <w:br/>
        <w:t>невозможно.</w:t>
      </w:r>
    </w:p>
    <w:p>
      <w:pPr>
        <w:pStyle w:val="Indent"/>
        <w:spacing w:before="180"/>
        <w:ind w:left="216" w:firstLine="360"/>
      </w:pPr>
      <w:r>
        <w:tab/>
        <w:t xml:space="preserve"> Это.</w:t>
        <w:tab/>
        <w:t xml:space="preserve">  да, у нас появляется партнёры, распыляется дилеры, нас появляются партнёрские союзы, а.</w:t>
        <w:br/>
        <w:br/>
        <w:tab/>
        <w:tab/>
        <w:t xml:space="preserve">  партнёрские</w:t>
        <w:br/>
        <w:t>союзы это же не союзы вендора, да они.</w:t>
      </w:r>
    </w:p>
    <w:p>
      <w:pPr>
        <w:pStyle w:val="Indent"/>
        <w:spacing w:before="180"/>
        <w:ind w:left="216" w:firstLine="360"/>
      </w:pPr>
      <w:r>
        <w:tab/>
        <w:t xml:space="preserve"> Уже вообще не.</w:t>
        <w:tab/>
        <w:t xml:space="preserve">  так сильно образованы, они не так сильно религиозные, они не так.</w:t>
        <w:tab/>
        <w:br/>
        <w:t>Сильно.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 как бы подковы.</w:t>
        <w:tab/>
        <w:t xml:space="preserve"> На горят и так далее, их там в редмонд,.</w:t>
        <w:tab/>
        <w:t xml:space="preserve">  условно говоря, логово зверя не таскали, там каждый</w:t>
        <w:br/>
        <w:t>месяц до и так.</w:t>
      </w:r>
    </w:p>
    <w:p>
      <w:pPr>
        <w:pStyle w:val="Indent"/>
        <w:spacing w:before="180"/>
        <w:ind w:left="216" w:firstLine="360"/>
      </w:pPr>
      <w:r>
        <w:tab/>
        <w:t xml:space="preserve">  далее, вот и самое главное они в полях бьются в гораздо более.</w:t>
        <w:br/>
        <w:br/>
        <w:tab/>
        <w:tab/>
        <w:t xml:space="preserve">  часто конкурентной.</w:t>
        <w:tab/>
        <w:t xml:space="preserve"> Среде, обладая</w:t>
        <w:br/>
        <w:t>будучи при этом слабый на первую фактор, второй.</w:t>
      </w:r>
    </w:p>
    <w:p>
      <w:pPr>
        <w:pStyle w:val="Indent"/>
        <w:spacing w:before="180"/>
        <w:ind w:left="216" w:firstLine="360"/>
      </w:pPr>
      <w:r>
        <w:tab/>
        <w:t xml:space="preserve">  фактор, они не всегда.</w:t>
        <w:tab/>
        <w:t xml:space="preserve"> Могут войти даже.</w:t>
        <w:br/>
        <w:br/>
        <w:tab/>
        <w:tab/>
        <w:t xml:space="preserve"> Вот к этому клиенту да.</w:t>
      </w:r>
    </w:p>
    <w:p>
      <w:pPr>
        <w:pStyle w:val="Indent"/>
        <w:spacing w:before="180"/>
        <w:ind w:left="216" w:firstLine="360"/>
      </w:pPr>
      <w:r>
        <w:tab/>
        <w:br/>
        <w:t>потому что это он для нас, для великих производителей вендоров, нижняя часть.</w:t>
        <w:tab/>
        <w:t xml:space="preserve">  среднего рынка, да а для наших партнёров.</w:t>
        <w:tab/>
        <w:br/>
        <w:t>Поле, которое компании маленькая, он.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 очень даже крупная компания, и туда не пускали, но не очень выпуская.</w:t>
        <w:tab/>
        <w:t xml:space="preserve">  туда, да</w:t>
        <w:br/>
        <w:t>особенно.</w:t>
        <w:tab/>
        <w:t xml:space="preserve"> С каким новым товара представьте ситуацию выхода.</w:t>
      </w:r>
    </w:p>
    <w:p>
      <w:pPr>
        <w:pStyle w:val="Indent"/>
        <w:spacing w:before="180"/>
        <w:ind w:left="216" w:firstLine="360"/>
      </w:pPr>
      <w:r>
        <w:tab/>
        <w:t xml:space="preserve"> На рынок,.</w:t>
        <w:br/>
        <w:br/>
        <w:tab/>
        <w:tab/>
        <w:t xml:space="preserve">  но и так далее так далее так далее, до значит,</w:t>
        <w:br/>
        <w:t>ширится количество.</w:t>
        <w:tab/>
        <w:t xml:space="preserve">  клиентов,.</w:t>
      </w:r>
    </w:p>
    <w:p>
      <w:pPr>
        <w:pStyle w:val="Indent"/>
        <w:spacing w:before="180"/>
        <w:ind w:left="216" w:firstLine="360"/>
      </w:pPr>
      <w:r>
        <w:tab/>
        <w:t xml:space="preserve"> Да, мы не можем их уже физически о бегать и не.</w:t>
        <w:tab/>
        <w:t>.</w:t>
        <w:br/>
        <w:br/>
        <w:tab/>
        <w:tab/>
        <w:t xml:space="preserve">  Сможем, никогда до появляется</w:t>
        <w:br/>
        <w:t>партнёры, появляется партнёр, канал сбыта и многие другие.</w:t>
      </w:r>
    </w:p>
    <w:p>
      <w:pPr>
        <w:pStyle w:val="Indent"/>
        <w:spacing w:before="180"/>
        <w:ind w:left="216" w:firstLine="360"/>
      </w:pPr>
      <w:r>
        <w:tab/>
        <w:t xml:space="preserve">  факторы, да к чему приходим.</w:t>
        <w:tab/>
        <w:t xml:space="preserve"> Мы приходим к.</w:t>
        <w:tab/>
        <w:t xml:space="preserve"> Ситуации,</w:t>
        <w:br/>
        <w:t>которая запуске, директор.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 по продажам.</w:t>
        <w:tab/>
        <w:t xml:space="preserve"> В две тысячи втором году гениально, совершенно.</w:t>
        <w:tab/>
        <w:t xml:space="preserve"> Сформулировал, когда его.</w:t>
      </w:r>
    </w:p>
    <w:p>
      <w:pPr>
        <w:pStyle w:val="Indent"/>
        <w:spacing w:before="180"/>
        <w:ind w:left="216" w:firstLine="360"/>
      </w:pPr>
      <w:r>
        <w:tab/>
        <w:br/>
        <w:t>спросили просил как ты видишь, задача марки чем гон, почесал голову, почесал.</w:t>
        <w:br/>
        <w:br/>
        <w:tab/>
        <w:tab/>
        <w:t xml:space="preserve">  голову,.</w:t>
        <w:tab/>
        <w:t xml:space="preserve"> Сказал, но обеспечение с воздуха</w:t>
        <w:br/>
        <w:t>наших наземных операций военный человек.</w:t>
      </w:r>
    </w:p>
    <w:p>
      <w:pPr>
        <w:pStyle w:val="Indent"/>
        <w:spacing w:before="180"/>
        <w:ind w:left="216" w:firstLine="360"/>
      </w:pPr>
      <w:r>
        <w:tab/>
        <w:t xml:space="preserve"> Был.</w:t>
        <w:tab/>
        <w:t xml:space="preserve">  я говорю как нибудь папа,.</w:t>
        <w:br/>
        <w:br/>
        <w:tab/>
        <w:tab/>
        <w:t xml:space="preserve"> Не попытки поподробнее ли по понять.</w:t>
      </w:r>
    </w:p>
    <w:p>
      <w:pPr>
        <w:pStyle w:val="Indent"/>
        <w:spacing w:before="180"/>
        <w:ind w:left="216" w:firstLine="360"/>
      </w:pPr>
      <w:r>
        <w:tab/>
        <w:t xml:space="preserve"> Не.</w:t>
        <w:tab/>
        <w:t xml:space="preserve">  ли</w:t>
        <w:br/>
        <w:t>попроще как нибудь для нас, для для штатских, вот и тогда.</w:t>
        <w:tab/>
        <w:t xml:space="preserve">  выдал абсолютно гениальную фразу, которую.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Меня как кочуют</w:t>
        <w:br/>
        <w:t>из презентацию, презентация, которое.</w:t>
        <w:tab/>
        <w:t xml:space="preserve">  имеет непосредственное отношение к нашему разговору, он.</w:t>
        <w:tab/>
        <w:t>.</w:t>
      </w:r>
    </w:p>
    <w:p>
      <w:pPr>
        <w:pStyle w:val="Indent"/>
        <w:spacing w:before="180"/>
        <w:ind w:left="216" w:firstLine="360"/>
      </w:pPr>
      <w:r>
        <w:tab/>
        <w:t xml:space="preserve"> Сказал так к моменту</w:t>
        <w:br/>
        <w:t>прихода.</w:t>
        <w:br/>
        <w:br/>
        <w:tab/>
        <w:tab/>
        <w:t xml:space="preserve">  нашего или партнёрского.</w:t>
        <w:tab/>
        <w:t xml:space="preserve"> Союза ты должен обеспечить.</w:t>
      </w:r>
    </w:p>
    <w:p>
      <w:pPr>
        <w:pStyle w:val="Indent"/>
        <w:spacing w:before="180"/>
        <w:ind w:left="216" w:firstLine="360"/>
      </w:pPr>
      <w:r>
        <w:tab/>
        <w:t xml:space="preserve"> В голове клиента потенциального.</w:t>
        <w:tab/>
        <w:t xml:space="preserve"> Примерно.</w:t>
        <w:br/>
        <w:br/>
        <w:tab/>
        <w:tab/>
        <w:t xml:space="preserve">  тридцать</w:t>
        <w:br/>
        <w:t>процентов информации отстань необходимые.</w:t>
      </w:r>
    </w:p>
    <w:p>
      <w:pPr>
        <w:pStyle w:val="Indent"/>
        <w:spacing w:before="180"/>
        <w:ind w:left="216" w:firstLine="360"/>
      </w:pPr>
      <w:r>
        <w:tab/>
        <w:t xml:space="preserve"> Для продажи заранее понимаете,.</w:t>
        <w:tab/>
        <w:t xml:space="preserve"> Да и мы.</w:t>
        <w:tab/>
        <w:t xml:space="preserve">  приходим к чему мы приходим к</w:t>
        <w:br/>
        <w:t>маркетинговым коммуникациям, какие мартин другим опосредованно,.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 то.</w:t>
        <w:tab/>
        <w:t xml:space="preserve"> Есть уже не личным.</w:t>
        <w:tab/>
        <w:t xml:space="preserve"> Уже не не да, а.</w:t>
      </w:r>
    </w:p>
    <w:p>
      <w:pPr>
        <w:pStyle w:val="Indent"/>
        <w:spacing w:before="180"/>
        <w:ind w:left="216" w:firstLine="360"/>
      </w:pPr>
      <w:r>
        <w:tab/>
        <w:t xml:space="preserve"> С пришёл,.</w:t>
        <w:br/>
        <w:br/>
        <w:tab/>
        <w:tab/>
        <w:br/>
        <w:t>да и говорит таня у меня ручка, паркер парке плохая, роз а.</w:t>
        <w:tab/>
        <w:t xml:space="preserve">  тот.</w:t>
      </w:r>
    </w:p>
    <w:p>
      <w:pPr>
        <w:pStyle w:val="Indent"/>
        <w:spacing w:before="180"/>
        <w:ind w:left="216" w:firstLine="360"/>
      </w:pPr>
      <w:r>
        <w:tab/>
        <w:t xml:space="preserve"> Самый ронсон, которые до двадцать.</w:t>
        <w:tab/>
        <w:t xml:space="preserve"> информации.</w:t>
        <w:br/>
        <w:br/>
        <w:tab/>
        <w:tab/>
        <w:t xml:space="preserve"> Она</w:t>
        <w:br/>
        <w:t>может потом не купит.</w:t>
      </w:r>
    </w:p>
    <w:p>
      <w:pPr>
        <w:pStyle w:val="Indent"/>
        <w:spacing w:before="180"/>
        <w:ind w:left="216" w:firstLine="360"/>
      </w:pPr>
      <w:r>
        <w:tab/>
        <w:t xml:space="preserve">  мне купидон.</w:t>
        <w:tab/>
        <w:t xml:space="preserve"> Но со мной согласились говорить, и я сформировал заранее маркетинговыми.</w:t>
        <w:tab/>
        <w:br/>
        <w:t>коммуникациями, не личными, опосредованно, через каналы коммуникационной.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Сделанными так или иначе, да.</w:t>
        <w:tab/>
        <w:t xml:space="preserve">  с перепада</w:t>
        <w:br/>
        <w:t>выпады.</w:t>
        <w:tab/>
        <w:t xml:space="preserve"> Ртом две важнейших вещей, которыми работает.</w:t>
      </w:r>
    </w:p>
    <w:p>
      <w:pPr>
        <w:pStyle w:val="Indent"/>
        <w:spacing w:before="180"/>
        <w:ind w:left="216" w:firstLine="360"/>
      </w:pPr>
      <w:r>
        <w:tab/>
        <w:t xml:space="preserve"> Марте вы коммуникаторы,.</w:t>
        <w:br/>
        <w:br/>
        <w:tab/>
        <w:tab/>
        <w:t xml:space="preserve">  это осведомлённость о товаре, вормикс.</w:t>
        <w:tab/>
        <w:t xml:space="preserve"> И</w:t>
        <w:br/>
        <w:t>эти то.</w:t>
      </w:r>
    </w:p>
    <w:p>
      <w:pPr>
        <w:pStyle w:val="Indent"/>
        <w:spacing w:before="180"/>
        <w:ind w:left="216" w:firstLine="360"/>
      </w:pPr>
      <w:r>
        <w:tab/>
        <w:t xml:space="preserve"> Есть отношение к товар.</w:t>
        <w:tab/>
        <w:t xml:space="preserve">  первичная, первичного отношении ещё не достаточно замечаешь, частном случае вот какое</w:t>
        <w:br/>
        <w:t>как.</w:t>
        <w:br/>
        <w:br/>
        <w:tab/>
        <w:tab/>
        <w:t>.</w:t>
      </w:r>
    </w:p>
    <w:p>
      <w:pPr>
        <w:pStyle w:val="Indent"/>
        <w:spacing w:before="180"/>
        <w:ind w:left="216" w:firstLine="360"/>
      </w:pPr>
      <w:r>
        <w:tab/>
        <w:t xml:space="preserve">  С айфоном, например, да когда там там побежали,.</w:t>
        <w:tab/>
        <w:t xml:space="preserve"> За и медаль то,.</w:t>
        <w:tab/>
        <w:t xml:space="preserve">  что такое фон, ты чуть не знаешь, это же</w:t>
        <w:br/>
        <w:t>круто, круто, но.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 были уже в за редчайшим.</w:t>
        <w:tab/>
        <w:t xml:space="preserve"> Случаем до одной только одной только.</w:t>
        <w:tab/>
        <w:t xml:space="preserve"> С.</w:t>
      </w:r>
    </w:p>
    <w:p>
      <w:pPr>
        <w:pStyle w:val="Indent"/>
        <w:spacing w:before="180"/>
        <w:ind w:left="216" w:firstLine="360"/>
      </w:pPr>
      <w:r>
        <w:tab/>
        <w:t xml:space="preserve">  видом лености, да и первичного.</w:t>
        <w:br/>
        <w:br/>
        <w:tab/>
        <w:tab/>
        <w:br/>
        <w:t>Отношения да, как правило, недостаточно для продажи,.</w:t>
        <w:tab/>
        <w:t xml:space="preserve">  если только мы говорим о культовым культовым но далеко не каждому</w:t>
        <w:br/>
        <w:t>товару.</w:t>
      </w:r>
    </w:p>
    <w:p>
      <w:pPr>
        <w:pStyle w:val="Indent"/>
        <w:spacing w:before="180"/>
        <w:ind w:left="216" w:firstLine="360"/>
      </w:pPr>
      <w:r>
        <w:tab/>
        <w:t xml:space="preserve">  там посчастливится стать культовым, как бы мы этого.</w:t>
        <w:tab/>
        <w:t xml:space="preserve"> Не хотели да, но.</w:t>
        <w:br/>
        <w:br/>
        <w:tab/>
        <w:tab/>
        <w:t xml:space="preserve">  это необходимое,.</w:t>
      </w:r>
    </w:p>
    <w:p>
      <w:pPr>
        <w:pStyle w:val="Indent"/>
        <w:spacing w:before="180"/>
        <w:ind w:left="216" w:firstLine="360"/>
      </w:pPr>
      <w:r>
        <w:tab/>
        <w:t xml:space="preserve"> Условие для продажи</w:t>
        <w:br/>
        <w:t>это начало продажи.</w:t>
        <w:tab/>
        <w:t xml:space="preserve"> Если хотите удобрения почвы,.</w:t>
        <w:tab/>
        <w:t xml:space="preserve">  в которой вы кидает семена, чтобы что то прошло.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И вот здесь.</w:t>
        <w:tab/>
        <w:t xml:space="preserve">  у нас</w:t>
        <w:br/>
        <w:t>появляются опосредованное, мартин коммуникации да то есть если вот здесь.</w:t>
        <w:tab/>
        <w:t xml:space="preserve">  у нас как бы, условно говоря, директ да,</w:t>
        <w:br/>
        <w:t>дирекции да да и.</w:t>
      </w:r>
    </w:p>
    <w:p>
      <w:pPr>
        <w:pStyle w:val="Indent"/>
        <w:spacing w:before="180"/>
        <w:ind w:left="216" w:firstLine="360"/>
      </w:pPr>
      <w:r>
        <w:tab/>
        <w:t xml:space="preserve">  директ коммуникации.</w:t>
        <w:br/>
        <w:br/>
        <w:tab/>
        <w:tab/>
        <w:t xml:space="preserve"> С тем самым, да подчёркиваю, слова директор прямые от человека.</w:t>
        <w:tab/>
        <w:t xml:space="preserve">  к человеку, да</w:t>
        <w:br/>
        <w:t>человека.</w:t>
      </w:r>
    </w:p>
    <w:p>
      <w:pPr>
        <w:pStyle w:val="Indent"/>
        <w:spacing w:before="180"/>
        <w:ind w:left="216" w:firstLine="360"/>
      </w:pPr>
      <w:r>
        <w:tab/>
        <w:t xml:space="preserve"> Реку, то вот здесь.</w:t>
        <w:tab/>
        <w:t xml:space="preserve"> Ну вот я так.</w:t>
        <w:br/>
        <w:br/>
        <w:tab/>
        <w:tab/>
        <w:t xml:space="preserve">  грубо неуклюже рефери к своей же собственной пирамиде.</w:t>
      </w:r>
    </w:p>
    <w:p>
      <w:pPr>
        <w:pStyle w:val="Indent"/>
        <w:spacing w:before="180"/>
        <w:ind w:left="216" w:firstLine="360"/>
      </w:pPr>
      <w:r>
        <w:tab/>
        <w:t xml:space="preserve"> Да то вот здесь.</w:t>
        <w:tab/>
        <w:t xml:space="preserve">  у</w:t>
        <w:br/>
        <w:t>нас медиа, медиа коммуникации,.</w:t>
        <w:tab/>
        <w:t xml:space="preserve"> Сдо здесь немножко термин логической путь, здесь.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 под медиа в данном конкретном.</w:t>
        <w:tab/>
        <w:t xml:space="preserve"> Случае</w:t>
        <w:br/>
        <w:t>в этом в начальной.</w:t>
        <w:tab/>
        <w:t xml:space="preserve"> Точке разговора.</w:t>
      </w:r>
    </w:p>
    <w:p>
      <w:pPr>
        <w:pStyle w:val="Indent"/>
        <w:spacing w:before="180"/>
        <w:ind w:left="216" w:firstLine="360"/>
      </w:pPr>
      <w:r>
        <w:tab/>
        <w:t xml:space="preserve">  мы имеем в виду не только.</w:t>
        <w:br/>
        <w:br/>
        <w:tab/>
        <w:tab/>
        <w:t xml:space="preserve"> Масс медиа, хотя они занимают львиную.</w:t>
        <w:tab/>
        <w:t>.</w:t>
      </w:r>
    </w:p>
    <w:p>
      <w:pPr>
        <w:pStyle w:val="Indent"/>
        <w:spacing w:before="180"/>
        <w:ind w:left="216" w:firstLine="360"/>
      </w:pPr>
      <w:r>
        <w:tab/>
        <w:t xml:space="preserve">  Долю да, то.</w:t>
        <w:tab/>
        <w:br/>
        <w:t>Есть не только средства массовой информации, амедиа.</w:t>
        <w:br/>
        <w:br/>
        <w:tab/>
        <w:tab/>
        <w:t xml:space="preserve"> Как прямой.</w:t>
      </w:r>
    </w:p>
    <w:p>
      <w:pPr>
        <w:pStyle w:val="Indent"/>
        <w:spacing w:before="180"/>
        <w:ind w:left="216" w:firstLine="360"/>
      </w:pPr>
      <w:r>
        <w:tab/>
        <w:t xml:space="preserve">  перевод.</w:t>
        <w:tab/>
        <w:t xml:space="preserve"> С английского то.</w:t>
        <w:tab/>
        <w:t xml:space="preserve"> Есть носитель любой щит на</w:t>
        <w:br/>
        <w:t>дороге, это.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Медиа.</w:t>
        <w:tab/>
        <w:t xml:space="preserve">  объявления на дачном участке на заборе это медиа, то есть медиа это.</w:t>
        <w:tab/>
        <w:t xml:space="preserve">  носитель информации, которая</w:t>
        <w:br/>
        <w:t>может информацию, кем то послана до хранить и передавать.</w:t>
      </w:r>
    </w:p>
    <w:p>
      <w:pPr>
        <w:pStyle w:val="Indent"/>
        <w:spacing w:before="180"/>
        <w:ind w:left="216" w:firstLine="360"/>
      </w:pPr>
      <w:r>
        <w:tab/>
        <w:t>.</w:t>
        <w:br/>
        <w:br/>
        <w:tab/>
        <w:tab/>
        <w:t xml:space="preserve">  Кому то поэтому вот в этом смысле, в этом смысле, несмотря</w:t>
        <w:br/>
        <w:t>то,.</w:t>
        <w:tab/>
        <w:t xml:space="preserve">  что теоретически теоретически, и в этом случае, и в этом.</w:t>
      </w:r>
    </w:p>
    <w:p>
      <w:pPr>
        <w:pStyle w:val="Indent"/>
        <w:spacing w:before="180"/>
        <w:ind w:left="216" w:firstLine="360"/>
      </w:pPr>
      <w:r>
        <w:tab/>
        <w:t xml:space="preserve"> Случае происходит.</w:t>
        <w:tab/>
        <w:t xml:space="preserve">  коммуникации, нас первую очередь в</w:t>
        <w:br/>
        <w:t>этом разговоре интересует коммуникации, да потому что.</w:t>
        <w:br/>
        <w:br/>
        <w:tab/>
        <w:tab/>
        <w:t xml:space="preserve">  это отдельный ремесло.</w:t>
      </w:r>
    </w:p>
    <w:p>
      <w:pPr>
        <w:pStyle w:val="Indent"/>
        <w:spacing w:before="180"/>
        <w:ind w:left="216" w:firstLine="360"/>
      </w:pPr>
      <w:r>
        <w:tab/>
        <w:t xml:space="preserve"> Да потому что это важно, потому что они</w:t>
        <w:br/>
        <w:t>помогают.</w:t>
        <w:tab/>
        <w:t xml:space="preserve">  обеспечивать.</w:t>
        <w:tab/>
        <w:t xml:space="preserve"> Продаже там, куда мы.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Сами не дотягивается до то есть на.</w:t>
        <w:tab/>
        <w:t xml:space="preserve">  а если мы говорим о.</w:t>
        <w:tab/>
        <w:t xml:space="preserve"> Массовом рынке</w:t>
        <w:br/>
        <w:t>пирамид над вообще вот так.</w:t>
      </w:r>
    </w:p>
    <w:p>
      <w:pPr>
        <w:pStyle w:val="Indent"/>
        <w:spacing w:before="180"/>
        <w:ind w:left="216" w:firstLine="360"/>
      </w:pPr>
      <w:r>
        <w:tab/>
        <w:t xml:space="preserve">  вот такую рисовать давно в национальных.</w:t>
        <w:br/>
        <w:br/>
        <w:tab/>
        <w:tab/>
        <w:t xml:space="preserve"> Страну величиной да.</w:t>
        <w:tab/>
        <w:t xml:space="preserve"> Вот и нас.</w:t>
      </w:r>
    </w:p>
    <w:p>
      <w:pPr>
        <w:pStyle w:val="Indent"/>
        <w:spacing w:before="180"/>
        <w:ind w:left="216" w:firstLine="360"/>
      </w:pPr>
      <w:r>
        <w:tab/>
        <w:t xml:space="preserve">  в основном.</w:t>
        <w:tab/>
        <w:t xml:space="preserve"> В</w:t>
        <w:br/>
        <w:t>этом разговоре интересует коммуникации, совершаемые.</w:t>
        <w:br/>
        <w:br/>
        <w:tab/>
        <w:tab/>
        <w:t xml:space="preserve"> Через медео или через.</w:t>
      </w:r>
    </w:p>
    <w:p>
      <w:pPr>
        <w:pStyle w:val="Indent"/>
        <w:spacing w:before="180"/>
        <w:ind w:left="216" w:firstLine="360"/>
      </w:pPr>
      <w:r>
        <w:tab/>
        <w:t xml:space="preserve">  коммуникационный канал, как хотите,</w:t>
        <w:br/>
        <w:t>называете да, здесь важно понимать.</w:t>
        <w:tab/>
        <w:t xml:space="preserve"> Что то, что.</w:t>
        <w:tab/>
        <w:t xml:space="preserve">  мы.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С вами видим то, что мы.</w:t>
        <w:tab/>
        <w:t xml:space="preserve"> С вами видим газеты, журналы,.</w:t>
        <w:tab/>
        <w:br/>
        <w:t>телевидение, радио, видим.</w:t>
      </w:r>
    </w:p>
    <w:p>
      <w:pPr>
        <w:pStyle w:val="Indent"/>
        <w:spacing w:before="180"/>
        <w:ind w:left="216" w:firstLine="360"/>
      </w:pPr>
      <w:r>
        <w:tab/>
        <w:t xml:space="preserve"> Слышим непосредственно да масс медиа, да это зримое, важное,.</w:t>
        <w:br/>
        <w:br/>
        <w:tab/>
        <w:tab/>
        <w:t>.</w:t>
        <w:tab/>
        <w:t xml:space="preserve">  Значительная, очень, но не</w:t>
        <w:br/>
        <w:t>исчерпывающей часть коммуникацию вот.</w:t>
      </w:r>
    </w:p>
    <w:p>
      <w:pPr>
        <w:pStyle w:val="Indent"/>
        <w:spacing w:before="180"/>
        <w:ind w:left="216" w:firstLine="360"/>
      </w:pPr>
      <w:r>
        <w:tab/>
        <w:t xml:space="preserve"> Была такая фирма, была.</w:t>
        <w:tab/>
        <w:t>.</w:t>
        <w:br/>
        <w:br/>
        <w:tab/>
        <w:tab/>
        <w:t xml:space="preserve">  Есть такая фирмы пик не та, которая не та, которая</w:t>
        <w:br/>
        <w:t>квартире, купи.</w:t>
      </w:r>
    </w:p>
    <w:p>
      <w:pPr>
        <w:pStyle w:val="Indent"/>
        <w:spacing w:before="180"/>
        <w:ind w:left="216" w:firstLine="360"/>
      </w:pPr>
      <w:r>
        <w:tab/>
        <w:t xml:space="preserve">  квартиру да пик, которую выпускала и выпуская час, они сейчас просто не.</w:t>
        <w:tab/>
        <w:t xml:space="preserve">  шумя, так сильно знаете</w:t>
        <w:br/>
        <w:t>инструмент для такого дачного пельмени строгания, столяр ничего.</w:t>
        <w:tab/>
        <w:t>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 Не было популярны в девяностые годы, когда.</w:t>
        <w:tab/>
        <w:t xml:space="preserve"> Все ещё</w:t>
        <w:br/>
        <w:t>не было денег.</w:t>
        <w:tab/>
        <w:t xml:space="preserve">  на узбеков, таджиков,.</w:t>
      </w:r>
    </w:p>
    <w:p>
      <w:pPr>
        <w:pStyle w:val="Indent"/>
        <w:spacing w:before="180"/>
        <w:ind w:left="216" w:firstLine="360"/>
      </w:pPr>
      <w:r>
        <w:tab/>
        <w:t xml:space="preserve"> И или или не было подходящих узбеков, таджиков условно.</w:t>
        <w:br/>
        <w:br/>
        <w:tab/>
        <w:tab/>
        <w:t>.</w:t>
        <w:tab/>
        <w:t xml:space="preserve">  За вот и народ, народ</w:t>
        <w:br/>
        <w:t>ещё много дел.</w:t>
      </w:r>
    </w:p>
    <w:p>
      <w:pPr>
        <w:pStyle w:val="Indent"/>
        <w:spacing w:before="180"/>
        <w:ind w:left="216" w:firstLine="360"/>
      </w:pPr>
      <w:r>
        <w:tab/>
        <w:t xml:space="preserve"> Со всякие вот эти.</w:t>
        <w:tab/>
        <w:t xml:space="preserve">  знать циркулярной пилы, ты лектор банке, лекторов уганды так далее вот.</w:t>
        <w:br/>
        <w:br/>
        <w:tab/>
        <w:tab/>
        <w:t xml:space="preserve"> И.</w:t>
      </w:r>
    </w:p>
    <w:p>
      <w:pPr>
        <w:pStyle w:val="Indent"/>
        <w:spacing w:before="180"/>
        <w:ind w:left="216" w:firstLine="360"/>
      </w:pPr>
      <w:r>
        <w:tab/>
        <w:t xml:space="preserve">  у них.</w:t>
        <w:tab/>
        <w:br/>
        <w:t>Там они продали, продавали, продавали вот.</w:t>
        <w:tab/>
        <w:t xml:space="preserve"> Как то вот у.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 них вот так ты шатко, волк и так далее, тогда не они.</w:t>
        <w:tab/>
        <w:br/>
        <w:t>разместить рекламу на платформах крупнейших дачных этих.</w:t>
        <w:tab/>
        <w:t xml:space="preserve"> Самых вот прям повесили от.</w:t>
      </w:r>
    </w:p>
    <w:p>
      <w:pPr>
        <w:pStyle w:val="Indent"/>
        <w:spacing w:before="180"/>
        <w:ind w:left="216" w:firstLine="360"/>
      </w:pPr>
      <w:r>
        <w:tab/>
        <w:t xml:space="preserve">  под расписание электричек, там</w:t>
        <w:br/>
        <w:t>остановках так далее, при продаже рванули.</w:t>
        <w:br/>
        <w:br/>
        <w:tab/>
        <w:tab/>
        <w:t xml:space="preserve"> Сразу да,.</w:t>
        <w:tab/>
        <w:t xml:space="preserve">  то есть они нашли, они нашли некий информационный канал, который</w:t>
        <w:br/>
        <w:t>точно.</w:t>
      </w:r>
    </w:p>
    <w:p>
      <w:pPr>
        <w:pStyle w:val="Indent"/>
        <w:spacing w:before="180"/>
        <w:ind w:left="216" w:firstLine="360"/>
      </w:pPr>
      <w:r>
        <w:tab/>
        <w:t xml:space="preserve"> Попадал.</w:t>
        <w:tab/>
        <w:t xml:space="preserve">  в ту часть аудитории целевой, которое было нужно, который был новым, абсолютно.</w:t>
        <w:br/>
        <w:br/>
        <w:tab/>
        <w:tab/>
        <w:t>.</w:t>
      </w:r>
    </w:p>
    <w:p>
      <w:pPr>
        <w:pStyle w:val="Indent"/>
        <w:spacing w:before="180"/>
        <w:ind w:left="216" w:firstLine="360"/>
      </w:pPr>
      <w:r>
        <w:tab/>
        <w:t xml:space="preserve">  Не не ну, например,</w:t>
        <w:br/>
        <w:t>конкурирующими сообщениями, да над сказать, что конкуренции.</w:t>
        <w:tab/>
        <w:t xml:space="preserve"> На.</w:t>
        <w:tab/>
        <w:t xml:space="preserve">  рынке идёт за продажу товара.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Продуктов потом, а перед</w:t>
        <w:br/>
        <w:t>этим идёт конкуренция.</w:t>
        <w:tab/>
        <w:t xml:space="preserve">  сообщений которых много, которые избыточное.</w:t>
        <w:tab/>
        <w:t xml:space="preserve"> И от которых клиент.</w:t>
      </w:r>
    </w:p>
    <w:p>
      <w:pPr>
        <w:pStyle w:val="Indent"/>
        <w:spacing w:before="180"/>
        <w:ind w:left="216" w:firstLine="360"/>
      </w:pPr>
      <w:r>
        <w:tab/>
        <w:t xml:space="preserve"> Потенциальный, то есть.</w:t>
        <w:br/>
        <w:br/>
        <w:tab/>
        <w:tab/>
        <w:br/>
        <w:t>целевая аудитория, прекрасно научился защищаться вольно невольно, осознанно, неосознанно, да и вот.</w:t>
        <w:tab/>
        <w:t xml:space="preserve">  мы сейчас сейчас об</w:t>
        <w:br/>
        <w:t>этом как раз и поговорим, вот поэтому значит,.</w:t>
      </w:r>
    </w:p>
    <w:p>
      <w:pPr>
        <w:pStyle w:val="Indent"/>
        <w:spacing w:before="180"/>
        <w:ind w:left="216" w:firstLine="360"/>
      </w:pPr>
      <w:r>
        <w:tab/>
        <w:t>.</w:t>
        <w:tab/>
        <w:t xml:space="preserve">  Стремясь, стремясь обеспечить с точки зрения влияние на решение</w:t>
        <w:br/>
        <w:t>клиента, некий перевес.</w:t>
        <w:br/>
        <w:br/>
        <w:tab/>
        <w:tab/>
        <w:t xml:space="preserve">  информационный,.</w:t>
      </w:r>
    </w:p>
    <w:p>
      <w:pPr>
        <w:pStyle w:val="Indent"/>
        <w:spacing w:before="180"/>
        <w:ind w:left="216" w:firstLine="360"/>
      </w:pPr>
      <w:r>
        <w:tab/>
        <w:t xml:space="preserve"> В голове компания используют различные информационные.</w:t>
        <w:tab/>
        <w:t xml:space="preserve"> Каналы, различные</w:t>
        <w:br/>
        <w:t>медиа, ну да.</w:t>
        <w:tab/>
        <w:t xml:space="preserve">  очерки, информационный.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Канал а медиа будет будет вас сбивать немножко с толку,.</w:t>
        <w:tab/>
        <w:t xml:space="preserve">  да вот я по английски</w:t>
        <w:br/>
        <w:t>написал чтобы короче было используют информационные каналы,.</w:t>
        <w:tab/>
        <w:t xml:space="preserve">  значит, чтобы про транслировать эту информацию да, но не.</w:t>
      </w:r>
    </w:p>
    <w:p>
      <w:pPr>
        <w:pStyle w:val="Indent"/>
        <w:spacing w:before="180"/>
        <w:ind w:left="216" w:firstLine="360"/>
      </w:pPr>
      <w:r>
        <w:tab/>
        <w:br/>
        <w:t>Все так просто.</w:t>
        <w:br/>
        <w:br/>
        <w:tab/>
        <w:tab/>
        <w:t xml:space="preserve">  не.</w:t>
        <w:tab/>
        <w:t xml:space="preserve"> Все так просто значит.</w:t>
      </w:r>
    </w:p>
    <w:p>
      <w:pPr>
        <w:pStyle w:val="Indent"/>
        <w:spacing w:before="180"/>
        <w:ind w:left="216" w:firstLine="360"/>
      </w:pPr>
      <w:r>
        <w:tab/>
        <w:t xml:space="preserve"> Если бы наше знание, наше знание сводилась.</w:t>
        <w:tab/>
        <w:t>.</w:t>
        <w:br/>
        <w:br/>
        <w:tab/>
        <w:tab/>
        <w:t xml:space="preserve">  Бы только к этому да то ну.</w:t>
      </w:r>
    </w:p>
    <w:p>
      <w:pPr>
        <w:pStyle w:val="Indent"/>
        <w:spacing w:before="180"/>
        <w:ind w:left="216" w:firstLine="360"/>
      </w:pPr>
      <w:r>
        <w:tab/>
        <w:br/>
        <w:t>Все бы были там успешным.</w:t>
        <w:tab/>
        <w:t xml:space="preserve">  бизнесменом миллионерами, тогда значит, чтобы понять, как происходит на.</w:t>
        <w:tab/>
        <w:t xml:space="preserve"> Самом деле</w:t>
        <w:br/>
        <w:t>обратимся.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 к инженер инженерной.</w:t>
        <w:tab/>
        <w:t xml:space="preserve"> Модели, некоторые да.</w:t>
        <w:tab/>
        <w:t xml:space="preserve"> И я вам скажу, что вот.</w:t>
      </w:r>
    </w:p>
    <w:p>
      <w:pPr>
        <w:pStyle w:val="Indent"/>
        <w:spacing w:before="180"/>
        <w:ind w:left="216" w:firstLine="360"/>
      </w:pPr>
      <w:r>
        <w:tab/>
        <w:t xml:space="preserve">  если вас когда нибудь судьба столкнётся</w:t>
        <w:br/>
        <w:t>бараке теориями.</w:t>
        <w:br/>
        <w:br/>
        <w:tab/>
        <w:tab/>
        <w:t xml:space="preserve"> Мартин, и там к.</w:t>
        <w:tab/>
        <w:t xml:space="preserve">  вам буду, там приходить люди,.</w:t>
      </w:r>
    </w:p>
    <w:p>
      <w:pPr>
        <w:pStyle w:val="Indent"/>
        <w:spacing w:before="180"/>
        <w:ind w:left="216" w:firstLine="360"/>
      </w:pPr>
      <w:r>
        <w:tab/>
        <w:t xml:space="preserve"> С туманом взору мы этими хвостами, значит.</w:t>
        <w:tab/>
        <w:t>.</w:t>
        <w:br/>
        <w:br/>
        <w:tab/>
        <w:tab/>
        <w:t xml:space="preserve">  И</w:t>
        <w:br/>
        <w:t>говорить я художники так вижу гоните,.</w:t>
      </w:r>
    </w:p>
    <w:p>
      <w:pPr>
        <w:pStyle w:val="Indent"/>
        <w:spacing w:before="180"/>
        <w:ind w:left="216" w:firstLine="360"/>
      </w:pPr>
      <w:r>
        <w:tab/>
        <w:t xml:space="preserve"> В шею, что девяносто процентов.</w:t>
        <w:tab/>
        <w:t xml:space="preserve">  маркетинга в том, что.</w:t>
        <w:tab/>
        <w:t xml:space="preserve"> Самый креативные, самый</w:t>
        <w:br/>
        <w:t>вот там таскать,.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Я не.</w:t>
        <w:tab/>
        <w:t xml:space="preserve">  знаю, там эффективные, самый вирусные, самые там прикольный, да укладывается в инженерную.</w:t>
        <w:tab/>
        <w:br/>
        <w:t>технологию,.</w:t>
      </w:r>
    </w:p>
    <w:p>
      <w:pPr>
        <w:pStyle w:val="Indent"/>
        <w:spacing w:before="180"/>
        <w:ind w:left="216" w:firstLine="360"/>
      </w:pPr>
      <w:r>
        <w:tab/>
        <w:t xml:space="preserve"> И инженерные мышление вообще очень, очень помогает.</w:t>
        <w:br/>
        <w:br/>
        <w:tab/>
        <w:tab/>
        <w:t xml:space="preserve"> Да вот значит, о.</w:t>
        <w:tab/>
        <w:t xml:space="preserve">  чем мы говорим, но я рисовать не</w:t>
        <w:br/>
        <w:t>буду, это у вас там.</w:t>
      </w:r>
    </w:p>
    <w:p>
      <w:pPr>
        <w:pStyle w:val="Indent"/>
        <w:spacing w:before="180"/>
        <w:ind w:left="216" w:firstLine="360"/>
      </w:pPr>
      <w:r>
        <w:tab/>
        <w:t>.</w:t>
        <w:tab/>
        <w:t xml:space="preserve">  Все я обычно это дело решу иностранец восемь, да правильно в.</w:t>
        <w:br/>
        <w:br/>
        <w:tab/>
        <w:tab/>
        <w:t xml:space="preserve"> Стране.</w:t>
      </w:r>
    </w:p>
    <w:p>
      <w:pPr>
        <w:pStyle w:val="Indent"/>
        <w:spacing w:before="180"/>
        <w:ind w:left="216" w:firstLine="360"/>
      </w:pPr>
      <w:r>
        <w:tab/>
        <w:t xml:space="preserve">  сказал правильно то</w:t>
        <w:br/>
        <w:t>распечатали по разному, могли распечатать.</w:t>
        <w:tab/>
        <w:t xml:space="preserve"> По разному до и.</w:t>
        <w:tab/>
        <w:t xml:space="preserve">  восемь, да вот смотрите вот есть компания, которая</w:t>
        <w:br/>
        <w:t>передаёт, передаёт сигнал да,.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 чтобы что показывает,.</w:t>
        <w:tab/>
        <w:t xml:space="preserve"> На доски я все таки быстро, быстро учить схематично.</w:t>
        <w:tab/>
        <w:t xml:space="preserve">  адресу,</w:t>
        <w:br/>
        <w:t>есть компания, которая вот ровно в.</w:t>
      </w:r>
    </w:p>
    <w:p>
      <w:pPr>
        <w:pStyle w:val="Indent"/>
        <w:spacing w:before="180"/>
        <w:ind w:left="216" w:firstLine="360"/>
      </w:pPr>
      <w:r>
        <w:tab/>
        <w:t xml:space="preserve"> Силу того, как а понял.</w:t>
        <w:br/>
        <w:br/>
        <w:tab/>
        <w:tab/>
        <w:t xml:space="preserve">  дорого.</w:t>
        <w:tab/>
        <w:t xml:space="preserve"> Сдуру тогда можно и не можно нестерове дальше там</w:t>
        <w:br/>
        <w:t>скелет в.</w:t>
      </w:r>
    </w:p>
    <w:p>
      <w:pPr>
        <w:pStyle w:val="Indent"/>
        <w:spacing w:before="180"/>
        <w:ind w:left="216" w:firstLine="360"/>
      </w:pPr>
      <w:r>
        <w:tab/>
        <w:t xml:space="preserve">  шкафу там не трогать, кстати, кстати, ребята в в мы кроссовки, работает.</w:t>
        <w:tab/>
        <w:t xml:space="preserve">  туча русских ребят, и они нам</w:t>
        <w:br/>
        <w:t>клелия себя жили, что они вот.</w:t>
        <w:br/>
        <w:br/>
        <w:tab/>
        <w:tab/>
        <w:t xml:space="preserve">  как программистами да они жили, что есть такие куски, котором написано.</w:t>
      </w:r>
    </w:p>
    <w:p>
      <w:pPr>
        <w:pStyle w:val="Indent"/>
        <w:spacing w:before="180"/>
        <w:ind w:left="216" w:firstLine="360"/>
      </w:pPr>
      <w:r>
        <w:tab/>
        <w:t xml:space="preserve"> В.</w:t>
        <w:tab/>
        <w:t xml:space="preserve">  таком то</w:t>
        <w:br/>
        <w:t>году не трогать под.</w:t>
        <w:tab/>
        <w:t xml:space="preserve"> Страхом смерти не трогать, значит, есть.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 компания наши да, то есть никто уже никто не знаю, как</w:t>
        <w:br/>
        <w:t>работает,.</w:t>
        <w:tab/>
        <w:t xml:space="preserve">  просто не трогаю там, естественно,.</w:t>
        <w:tab/>
        <w:t xml:space="preserve"> Вход и выход.</w:t>
      </w:r>
    </w:p>
    <w:p>
      <w:pPr>
        <w:pStyle w:val="Indent"/>
        <w:spacing w:before="180"/>
        <w:ind w:left="216" w:firstLine="360"/>
      </w:pPr>
      <w:r>
        <w:tab/>
        <w:t xml:space="preserve"> Все куртку не трогать,.</w:t>
        <w:br/>
        <w:br/>
        <w:tab/>
        <w:tab/>
        <w:t>.</w:t>
        <w:tab/>
        <w:t xml:space="preserve">  Вот от сих до сих не</w:t>
        <w:br/>
        <w:t>прикасаться, вот значит, есть компания, есть.</w:t>
      </w:r>
    </w:p>
    <w:p>
      <w:pPr>
        <w:pStyle w:val="Indent"/>
        <w:spacing w:before="180"/>
        <w:ind w:left="216" w:firstLine="360"/>
      </w:pPr>
      <w:r>
        <w:tab/>
        <w:t xml:space="preserve">  информационный канал, их много,.</w:t>
        <w:tab/>
        <w:t xml:space="preserve"> Да, их много, ну там вот мы.</w:t>
        <w:br/>
        <w:br/>
        <w:tab/>
        <w:tab/>
        <w:t xml:space="preserve"> Сделаем.</w:t>
      </w:r>
    </w:p>
    <w:p>
      <w:pPr>
        <w:pStyle w:val="Indent"/>
        <w:spacing w:before="180"/>
        <w:ind w:left="216" w:firstLine="360"/>
      </w:pPr>
      <w:r>
        <w:tab/>
        <w:br/>
        <w:t>мы, сделаем них разрывы, чтобы.</w:t>
        <w:tab/>
        <w:t xml:space="preserve"> Они там их много, много всяких каналов,.</w:t>
        <w:tab/>
        <w:t xml:space="preserve">  да вот и компания, стремясь обеспечить вот ту</w:t>
        <w:br/>
        <w:t>самую информацию, необходимую для.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 решения тот самый информационный перевес или перевес информационного влияние, да</w:t>
        <w:br/>
        <w:t>расстраивать.</w:t>
        <w:tab/>
        <w:t xml:space="preserve"> Сигналы.</w:t>
        <w:tab/>
        <w:t xml:space="preserve">  на поэтому информационным каналам совершенно инженерной.</w:t>
      </w:r>
    </w:p>
    <w:p>
      <w:pPr>
        <w:pStyle w:val="Indent"/>
        <w:spacing w:before="180"/>
        <w:ind w:left="216" w:firstLine="360"/>
      </w:pPr>
      <w:r>
        <w:tab/>
        <w:t xml:space="preserve"> Вещь да, причём продолжай инженерную</w:t>
        <w:br/>
        <w:t>метафору.</w:t>
        <w:br/>
        <w:br/>
        <w:tab/>
        <w:tab/>
        <w:t xml:space="preserve">  у.</w:t>
        <w:tab/>
        <w:t xml:space="preserve"> Сигнала есть частота, то.</w:t>
      </w:r>
    </w:p>
    <w:p>
      <w:pPr>
        <w:pStyle w:val="Indent"/>
        <w:spacing w:before="180"/>
        <w:ind w:left="216" w:firstLine="360"/>
      </w:pPr>
      <w:r>
        <w:tab/>
        <w:t xml:space="preserve"> Есть это им и он импульсный, какое.</w:t>
        <w:tab/>
        <w:t xml:space="preserve">  то вот такой да то есть периодичность, ну,</w:t>
        <w:br/>
        <w:t>например, в выход рекламных.</w:t>
        <w:br/>
        <w:br/>
        <w:tab/>
        <w:tab/>
        <w:t xml:space="preserve">  объявлений периодичность да то.</w:t>
      </w:r>
    </w:p>
    <w:p>
      <w:pPr>
        <w:pStyle w:val="Indent"/>
        <w:spacing w:before="180"/>
        <w:ind w:left="216" w:firstLine="360"/>
      </w:pPr>
      <w:r>
        <w:tab/>
        <w:t xml:space="preserve"> Есть мы им это делать, допустим, каждую неделю.</w:t>
        <w:tab/>
        <w:br/>
        <w:t>еженедельнике, а можем пропускать, можем делать через одну.</w:t>
        <w:tab/>
        <w:t xml:space="preserve"> Например, да вот значит.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 у.</w:t>
        <w:tab/>
        <w:t xml:space="preserve"> Сигнал есть амплитуда,</w:t>
        <w:br/>
        <w:t>амплитуда.</w:t>
        <w:tab/>
        <w:t xml:space="preserve"> Как в техники это, например, может быть.</w:t>
      </w:r>
    </w:p>
    <w:p>
      <w:pPr>
        <w:pStyle w:val="Indent"/>
        <w:spacing w:before="180"/>
        <w:ind w:left="216" w:firstLine="360"/>
      </w:pPr>
      <w:r>
        <w:tab/>
        <w:t xml:space="preserve">  размер объявления, и вы не поверите вот эмпирическим путём в</w:t>
        <w:br/>
        <w:t>далёкие девяностые.</w:t>
        <w:br/>
        <w:br/>
        <w:tab/>
        <w:tab/>
        <w:t xml:space="preserve">  годы мы открыли, что вдвое меньше колледж в сейчас это все считается.</w:t>
        <w:tab/>
        <w:t xml:space="preserve">  медиа, великий метью планер,</w:t>
        <w:br/>
        <w:t>тогда.</w:t>
      </w:r>
    </w:p>
    <w:p>
      <w:pPr>
        <w:pStyle w:val="Indent"/>
        <w:spacing w:before="180"/>
        <w:ind w:left="216" w:firstLine="360"/>
      </w:pPr>
      <w:r>
        <w:tab/>
        <w:t xml:space="preserve"> Я бы то ни черта не понимали.</w:t>
        <w:tab/>
        <w:t xml:space="preserve">  там вот как бы и шли, шли наощупь экспериментально.</w:t>
        <w:br/>
        <w:br/>
        <w:tab/>
        <w:tab/>
        <w:t xml:space="preserve"> Да и никогда.</w:t>
      </w:r>
    </w:p>
    <w:p>
      <w:pPr>
        <w:pStyle w:val="Indent"/>
        <w:spacing w:before="180"/>
        <w:ind w:left="216" w:firstLine="360"/>
      </w:pPr>
      <w:r>
        <w:tab/>
        <w:t xml:space="preserve">  не забуду, что</w:t>
        <w:br/>
        <w:t>мы как м измеряли, естественно, обращении.</w:t>
        <w:tab/>
        <w:t xml:space="preserve"> С ужасом поняли,.</w:t>
        <w:tab/>
        <w:t xml:space="preserve">  что вдвое меньшее количество, четверть, тушек работает.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В</w:t>
        <w:br/>
        <w:t>два раза лучше.</w:t>
        <w:tab/>
        <w:t xml:space="preserve"> Чем.</w:t>
        <w:tab/>
        <w:t xml:space="preserve">  вдвое большее,.</w:t>
      </w:r>
    </w:p>
    <w:p>
      <w:pPr>
        <w:pStyle w:val="Indent"/>
        <w:spacing w:before="180"/>
        <w:ind w:left="216" w:firstLine="360"/>
      </w:pPr>
      <w:r>
        <w:tab/>
        <w:t xml:space="preserve"> Количество мушек ну, что я имею в виду, лист газетной.</w:t>
        <w:br/>
        <w:br/>
        <w:tab/>
        <w:tab/>
        <w:t xml:space="preserve">  представлять.</w:t>
        <w:tab/>
        <w:t xml:space="preserve"> Себе это у</w:t>
        <w:br/>
        <w:t>нас, что отрезана.</w:t>
      </w:r>
    </w:p>
    <w:p>
      <w:pPr>
        <w:pStyle w:val="Indent"/>
        <w:spacing w:before="180"/>
        <w:ind w:left="216" w:firstLine="360"/>
      </w:pPr>
      <w:r>
        <w:tab/>
        <w:t xml:space="preserve"> От рид нет, а два.</w:t>
        <w:tab/>
        <w:t xml:space="preserve">  о два, да, ну и, естественно, вот он делятся на четверти, четверти.</w:t>
        <w:br/>
        <w:br/>
        <w:tab/>
        <w:tab/>
        <w:t xml:space="preserve">  делятся на</w:t>
        <w:br/>
        <w:t>мы и так далее, то есть от грубого, газетный лист,.</w:t>
      </w:r>
    </w:p>
    <w:p>
      <w:pPr>
        <w:pStyle w:val="Indent"/>
        <w:spacing w:before="180"/>
        <w:ind w:left="216" w:firstLine="360"/>
      </w:pPr>
      <w:r>
        <w:tab/>
        <w:t xml:space="preserve">  вот это вот это, вот эту вертушка, это одна четвёртая, и это.</w:t>
        <w:tab/>
        <w:br/>
        <w:t>большая рекламную как здорово, это это дорого, это круто, эту так бы.</w:t>
        <w:tab/>
        <w:t xml:space="preserve">  раскошелиться надо, а это соответственно</w:t>
        <w:br/>
        <w:t>половинка, это одна восьмая, на и ты.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 на на одну те же деньги можешь.</w:t>
        <w:tab/>
        <w:t xml:space="preserve"> Себе позволить в два раза.</w:t>
        <w:tab/>
        <w:t xml:space="preserve">  больше восьмых на по</w:t>
        <w:br/>
        <w:t>известно, забегая вперёд, что реклама штука искусства, повторение,.</w:t>
      </w:r>
    </w:p>
    <w:p>
      <w:pPr>
        <w:pStyle w:val="Indent"/>
        <w:spacing w:before="180"/>
        <w:ind w:left="216" w:firstLine="360"/>
      </w:pPr>
      <w:r>
        <w:tab/>
        <w:t xml:space="preserve">  да точно продал вливание.</w:t>
        <w:br/>
        <w:br/>
        <w:tab/>
        <w:tab/>
        <w:t xml:space="preserve"> Да вот эту вот как бы не</w:t>
        <w:br/>
        <w:t>то.</w:t>
        <w:tab/>
        <w:t>.</w:t>
      </w:r>
    </w:p>
    <w:p>
      <w:pPr>
        <w:pStyle w:val="Indent"/>
        <w:spacing w:before="180"/>
        <w:ind w:left="216" w:firstLine="360"/>
      </w:pPr>
      <w:r>
        <w:tab/>
        <w:t xml:space="preserve">  Есть одно объявлений категории.</w:t>
        <w:tab/>
        <w:t xml:space="preserve"> Ни одно, не два объявления категорически не является.</w:t>
        <w:br/>
        <w:br/>
        <w:tab/>
        <w:tab/>
        <w:t xml:space="preserve">  рекламы, до этот как такая</w:t>
        <w:br/>
        <w:t>же коляска ошибка да там взять, размазать.</w:t>
      </w:r>
    </w:p>
    <w:p>
      <w:pPr>
        <w:pStyle w:val="Indent"/>
        <w:spacing w:before="180"/>
        <w:ind w:left="216" w:firstLine="360"/>
      </w:pPr>
      <w:r>
        <w:tab/>
        <w:t xml:space="preserve">  бюджет, потом двадцати изданием.</w:t>
        <w:tab/>
        <w:t xml:space="preserve"> И в каждом по два выхода это.</w:t>
        <w:tab/>
        <w:t xml:space="preserve"> Все.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 это с</w:t>
        <w:br/>
        <w:t>эти деньги лучше просто.</w:t>
        <w:tab/>
        <w:t xml:space="preserve"> Сразу посадить в казино,.</w:t>
        <w:tab/>
        <w:t xml:space="preserve"> Или отдать.</w:t>
      </w:r>
    </w:p>
    <w:p>
      <w:pPr>
        <w:pStyle w:val="Indent"/>
        <w:spacing w:before="180"/>
        <w:ind w:left="216" w:firstLine="360"/>
      </w:pPr>
      <w:r>
        <w:tab/>
        <w:t xml:space="preserve">  нищим.</w:t>
        <w:br/>
        <w:br/>
        <w:tab/>
        <w:tab/>
        <w:t xml:space="preserve"> Как бы это не не никакого да, то.</w:t>
        <w:tab/>
        <w:t xml:space="preserve"> Есть это это.</w:t>
      </w:r>
    </w:p>
    <w:p>
      <w:pPr>
        <w:pStyle w:val="Indent"/>
        <w:spacing w:before="180"/>
        <w:ind w:left="216" w:firstLine="360"/>
      </w:pPr>
      <w:r>
        <w:tab/>
        <w:br/>
        <w:t>это искусства, искусства продал для не долотом некоторого когда вы должны.</w:t>
        <w:tab/>
        <w:t xml:space="preserve"> Сделать.</w:t>
        <w:br/>
        <w:br/>
        <w:tab/>
        <w:tab/>
        <w:t xml:space="preserve">  или даже другую метафору.</w:t>
      </w:r>
    </w:p>
    <w:p>
      <w:pPr>
        <w:pStyle w:val="Indent"/>
        <w:spacing w:before="180"/>
        <w:ind w:left="216" w:firstLine="360"/>
      </w:pPr>
      <w:r>
        <w:tab/>
        <w:t xml:space="preserve"> Даже не</w:t>
        <w:br/>
        <w:t>не.</w:t>
        <w:tab/>
        <w:t xml:space="preserve"> Стану в этой аудитории.</w:t>
        <w:tab/>
        <w:t xml:space="preserve"> Предпринять,.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 когда надо много много разных движения.</w:t>
        <w:tab/>
        <w:t xml:space="preserve"> Сделать дала том, чтобы про долбить.</w:t>
        <w:tab/>
        <w:br/>
        <w:t>последовательных чтобы дырку сделать так вот мы с ужасом увидели, что вдвое.</w:t>
      </w:r>
    </w:p>
    <w:p>
      <w:pPr>
        <w:pStyle w:val="Indent"/>
        <w:spacing w:before="180"/>
        <w:ind w:left="216" w:firstLine="360"/>
      </w:pPr>
      <w:r>
        <w:tab/>
        <w:t xml:space="preserve">  меньше количество, но вдвое больше</w:t>
        <w:br/>
        <w:t>объявлений работает гораздо лучше, значит,.</w:t>
        <w:br/>
        <w:br/>
        <w:tab/>
        <w:tab/>
        <w:t xml:space="preserve"> Есть какая.</w:t>
        <w:tab/>
        <w:t xml:space="preserve">  то или на на тот момент какая то неё не очень известные.</w:t>
      </w:r>
    </w:p>
    <w:p>
      <w:pPr>
        <w:pStyle w:val="Indent"/>
        <w:spacing w:before="180"/>
        <w:ind w:left="216" w:firstLine="360"/>
      </w:pPr>
      <w:r>
        <w:tab/>
        <w:t xml:space="preserve">  нам</w:t>
        <w:br/>
        <w:t>тайна восприятия, подумали мы, вот поэтому вот амплитуда, это может быть.</w:t>
        <w:tab/>
        <w:t xml:space="preserve">  размер, объявление, длительность ролика,.</w:t>
        <w:br/>
        <w:br/>
        <w:tab/>
        <w:tab/>
        <w:t xml:space="preserve"> Да</w:t>
        <w:br/>
        <w:t>по тв и радио, да то есть.</w:t>
      </w:r>
    </w:p>
    <w:p>
      <w:pPr>
        <w:pStyle w:val="Indent"/>
        <w:spacing w:before="180"/>
        <w:ind w:left="216" w:firstLine="360"/>
      </w:pPr>
      <w:r>
        <w:tab/>
        <w:t xml:space="preserve">  некоторое как бы мощам воздействия такая, да вот и у сигнала.</w:t>
        <w:tab/>
        <w:t xml:space="preserve"> Из.</w:t>
        <w:tab/>
        <w:t xml:space="preserve">  форма да, как мы помним.</w:t>
      </w:r>
    </w:p>
    <w:p>
      <w:pPr>
        <w:pStyle w:val="Indent"/>
        <w:spacing w:before="180"/>
        <w:ind w:left="216" w:firstLine="360"/>
      </w:pPr>
      <w:r>
        <w:br/>
        <w:br/>
        <w:tab/>
        <w:tab/>
        <w:br/>
        <w:t>Из техники он может быть там, там.</w:t>
        <w:tab/>
        <w:t xml:space="preserve">  плавную, может быть пила обратно,.</w:t>
        <w:tab/>
        <w:t xml:space="preserve"> И так далее до.</w:t>
      </w:r>
    </w:p>
    <w:p>
      <w:pPr>
        <w:pStyle w:val="Indent"/>
        <w:spacing w:before="180"/>
        <w:ind w:left="216" w:firstLine="360"/>
      </w:pPr>
      <w:r>
        <w:tab/>
        <w:t xml:space="preserve"> В нашем метафоре.</w:t>
        <w:br/>
        <w:br/>
        <w:tab/>
        <w:tab/>
        <w:t xml:space="preserve">  это, например,</w:t>
        <w:br/>
        <w:t>тот язык, тот.</w:t>
        <w:tab/>
        <w:t xml:space="preserve"> Стиль, на которую мы.</w:t>
      </w:r>
    </w:p>
    <w:p>
      <w:pPr>
        <w:pStyle w:val="Indent"/>
        <w:spacing w:before="180"/>
        <w:ind w:left="216" w:firstLine="360"/>
      </w:pPr>
      <w:r>
        <w:tab/>
        <w:t xml:space="preserve"> С потенциальным клиентам.</w:t>
        <w:tab/>
        <w:t xml:space="preserve">  разговариваю.</w:t>
        <w:br/>
        <w:br/>
        <w:tab/>
        <w:tab/>
        <w:t xml:space="preserve"> Да ну посмотрите, рекламы может шутить,.</w:t>
      </w:r>
    </w:p>
    <w:p>
      <w:pPr>
        <w:pStyle w:val="Indent"/>
        <w:spacing w:before="180"/>
        <w:ind w:left="216" w:firstLine="360"/>
      </w:pPr>
      <w:r>
        <w:tab/>
        <w:br/>
        <w:t>Может там дерзить, да может.</w:t>
        <w:tab/>
        <w:t xml:space="preserve">  даже провоцировать, даже почти что оскорблять.</w:t>
        <w:tab/>
        <w:t xml:space="preserve"> Может, хотя это уже ходьба,.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По.</w:t>
        <w:tab/>
        <w:t xml:space="preserve">  лезвии</w:t>
        <w:br/>
        <w:t>ножа да реклама может говорить.</w:t>
        <w:tab/>
        <w:t xml:space="preserve"> С подростками языком подростков подонков.</w:t>
      </w:r>
    </w:p>
    <w:p>
      <w:pPr>
        <w:pStyle w:val="Indent"/>
        <w:spacing w:before="180"/>
        <w:ind w:left="216" w:firstLine="360"/>
      </w:pPr>
      <w:r>
        <w:tab/>
        <w:t xml:space="preserve"> Ским.</w:t>
        <w:br/>
        <w:br/>
        <w:tab/>
        <w:tab/>
        <w:t xml:space="preserve">  да да начальник.</w:t>
        <w:tab/>
        <w:t xml:space="preserve"> Пошёл ты да, пошёл ты</w:t>
        <w:br/>
        <w:t>в туда, то начальник,.</w:t>
      </w:r>
    </w:p>
    <w:p>
      <w:pPr>
        <w:pStyle w:val="Indent"/>
        <w:spacing w:before="180"/>
        <w:ind w:left="216" w:firstLine="360"/>
      </w:pPr>
      <w:r>
        <w:tab/>
        <w:t xml:space="preserve">  да вот или говорить проникновенно выбирай сердцем, да уж серьёзными корпоративными людьми.</w:t>
        <w:tab/>
        <w:t xml:space="preserve">  уж</w:t>
        <w:br/>
        <w:t>разговаривать, в общем, веско и весом до на то есть форма.</w:t>
        <w:br/>
        <w:br/>
        <w:tab/>
        <w:tab/>
        <w:t xml:space="preserve">  формы нашего сигнала это тот язык, на котором обращаемся и</w:t>
        <w:br/>
        <w:t>профессиональный рекламисты,.</w:t>
      </w:r>
    </w:p>
    <w:p>
      <w:pPr>
        <w:pStyle w:val="Indent"/>
        <w:spacing w:before="180"/>
        <w:ind w:left="216" w:firstLine="360"/>
      </w:pPr>
      <w:r>
        <w:tab/>
        <w:t xml:space="preserve">  омска коммуникатор даже говорю шире скажешь, что боже, упаси вас по путать.</w:t>
        <w:tab/>
        <w:t xml:space="preserve">  языки и</w:t>
        <w:br/>
        <w:t>говорить.</w:t>
        <w:tab/>
        <w:t xml:space="preserve"> С подростками на.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Языке корпоративных людей и наоборот, особенно.</w:t>
        <w:tab/>
        <w:t xml:space="preserve">  особенно наоборот сейчас.</w:t>
        <w:tab/>
        <w:t xml:space="preserve"> Вот вот по</w:t>
        <w:br/>
        <w:t>городу.</w:t>
      </w:r>
    </w:p>
    <w:p>
      <w:pPr>
        <w:pStyle w:val="Indent"/>
        <w:spacing w:before="180"/>
        <w:ind w:left="216" w:firstLine="360"/>
      </w:pPr>
      <w:r>
        <w:tab/>
        <w:t xml:space="preserve"> И едем по городу.</w:t>
        <w:br/>
        <w:br/>
        <w:tab/>
        <w:tab/>
        <w:t xml:space="preserve"> Какую.</w:t>
        <w:tab/>
        <w:t xml:space="preserve">  то вот что.</w:t>
      </w:r>
    </w:p>
    <w:p>
      <w:pPr>
        <w:pStyle w:val="Indent"/>
        <w:spacing w:before="180"/>
        <w:ind w:left="216" w:firstLine="360"/>
      </w:pPr>
      <w:r>
        <w:tab/>
        <w:t xml:space="preserve"> Кстати, тоже очень характерная, характерно для от оценки реклам.</w:t>
        <w:tab/>
        <w:br/>
        <w:t>рекламного.</w:t>
        <w:br/>
        <w:br/>
        <w:tab/>
        <w:tab/>
        <w:t xml:space="preserve"> Эффект обратить ней на.</w:t>
      </w:r>
    </w:p>
    <w:p>
      <w:pPr>
        <w:pStyle w:val="Indent"/>
        <w:spacing w:before="180"/>
        <w:ind w:left="216" w:firstLine="360"/>
      </w:pPr>
      <w:r>
        <w:tab/>
        <w:t xml:space="preserve"> Счету на счетах банк некий неизвестный науке.</w:t>
        <w:tab/>
        <w:t xml:space="preserve">  банк да который абсолютно.</w:t>
        <w:tab/>
        <w:t xml:space="preserve"> Новой у</w:t>
        <w:br/>
        <w:t>него ещё название, аббревиатура какой.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То.</w:t>
        <w:tab/>
        <w:t xml:space="preserve">  бы ты бы ты и там бы ты не помню какой, да.</w:t>
        <w:tab/>
        <w:t xml:space="preserve">  ещё и ещё зараза, бледные</w:t>
        <w:br/>
        <w:t>логотип, который не.</w:t>
      </w:r>
    </w:p>
    <w:p>
      <w:pPr>
        <w:pStyle w:val="Indent"/>
        <w:spacing w:before="180"/>
        <w:ind w:left="216" w:firstLine="360"/>
      </w:pPr>
      <w:r>
        <w:tab/>
        <w:t xml:space="preserve"> Сразу, то есть написано.</w:t>
        <w:br/>
        <w:br/>
        <w:tab/>
        <w:tab/>
        <w:t xml:space="preserve">  банк.</w:t>
        <w:tab/>
        <w:t xml:space="preserve"> Луга такой бледный, что ты вообще.</w:t>
      </w:r>
    </w:p>
    <w:p>
      <w:pPr>
        <w:pStyle w:val="Indent"/>
        <w:spacing w:before="180"/>
        <w:ind w:left="216" w:firstLine="360"/>
      </w:pPr>
      <w:r>
        <w:tab/>
        <w:t xml:space="preserve"> Вот этот самый а удар,.</w:t>
        <w:tab/>
        <w:t xml:space="preserve">  так</w:t>
        <w:br/>
        <w:t>называемые да то есть рекламных щитах, это очень жёсткий.</w:t>
        <w:br/>
        <w:br/>
        <w:tab/>
        <w:tab/>
        <w:t xml:space="preserve"> Формат да.</w:t>
      </w:r>
    </w:p>
    <w:p>
      <w:pPr>
        <w:pStyle w:val="Indent"/>
        <w:spacing w:before="180"/>
        <w:ind w:left="216" w:firstLine="360"/>
      </w:pPr>
      <w:r>
        <w:tab/>
        <w:t xml:space="preserve">  там на надо очень держаться за руки, наступать на</w:t>
        <w:br/>
        <w:t>горло своей креативной.</w:t>
        <w:tab/>
        <w:t xml:space="preserve">  песни, потому что ни на секунду не забываешь, что человек разглядывает это.</w:t>
        <w:tab/>
        <w:t xml:space="preserve">  в ситуации стресса</w:t>
        <w:br/>
        <w:t>конверты галку до скотина прёшь, датами на сажали,.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За.</w:t>
        <w:tab/>
        <w:t xml:space="preserve">  руль там этих.</w:t>
        <w:tab/>
        <w:t xml:space="preserve"> Самых чуть не.</w:t>
      </w:r>
    </w:p>
    <w:p>
      <w:pPr>
        <w:pStyle w:val="Indent"/>
        <w:spacing w:before="180"/>
        <w:ind w:left="216" w:firstLine="360"/>
      </w:pPr>
      <w:r>
        <w:tab/>
        <w:t xml:space="preserve"> Сказал блондинок, но опять</w:t>
        <w:br/>
        <w:t>вспомнил, что.</w:t>
        <w:br/>
        <w:br/>
        <w:tab/>
        <w:tab/>
        <w:t xml:space="preserve">  снимается вот что значит и у него из доли.</w:t>
        <w:tab/>
        <w:t xml:space="preserve"> Секунды, чтобы это.</w:t>
      </w:r>
    </w:p>
    <w:p>
      <w:pPr>
        <w:pStyle w:val="Indent"/>
        <w:spacing w:before="180"/>
        <w:ind w:left="216" w:firstLine="360"/>
      </w:pPr>
      <w:r>
        <w:tab/>
        <w:t xml:space="preserve">  вообще восприятия плюс он ещё движутся</w:t>
        <w:br/>
        <w:t>до плюс, он ещё, как я.</w:t>
        <w:tab/>
        <w:t xml:space="preserve">  может быть, там подслеповато и так далее, до очень жёсткий жанр это.</w:t>
        <w:br/>
        <w:br/>
        <w:tab/>
        <w:tab/>
        <w:t xml:space="preserve">  замечательно, такой.</w:t>
      </w:r>
    </w:p>
    <w:p>
      <w:pPr>
        <w:pStyle w:val="Indent"/>
        <w:spacing w:before="180"/>
        <w:ind w:left="216" w:firstLine="360"/>
      </w:pPr>
      <w:r>
        <w:tab/>
        <w:t xml:space="preserve"> Щит</w:t>
        <w:br/>
        <w:t>вот этот вот не не очень известно науки банк.</w:t>
        <w:tab/>
        <w:t xml:space="preserve">  всего бледного лога, значит, они там зато очень.</w:t>
        <w:tab/>
        <w:t xml:space="preserve"> Сочная на жорес, ты.</w:t>
      </w:r>
    </w:p>
    <w:p>
      <w:pPr>
        <w:pStyle w:val="Indent"/>
        <w:spacing w:before="180"/>
        <w:ind w:left="216" w:firstLine="360"/>
      </w:pPr>
      <w:r>
        <w:br/>
        <w:br/>
        <w:tab/>
        <w:tab/>
        <w:br/>
        <w:t>такая гориллы, такая суровое и гениальный слоган вот последнего из за этих.</w:t>
        <w:tab/>
        <w:t xml:space="preserve">  мы уволили из клиентская служба ещё в</w:t>
        <w:br/>
        <w:t>прошлом году, ну понятно, креативный.</w:t>
        <w:tab/>
        <w:t xml:space="preserve">  задумка автора он хотел путём довольно сложно построения сказать.</w:t>
      </w:r>
    </w:p>
    <w:p>
      <w:pPr>
        <w:pStyle w:val="Indent"/>
        <w:spacing w:before="180"/>
        <w:ind w:left="216" w:firstLine="360"/>
      </w:pPr>
      <w:r>
        <w:tab/>
        <w:t xml:space="preserve"> Что у них.</w:t>
        <w:br/>
        <w:br/>
        <w:tab/>
        <w:tab/>
        <w:br/>
        <w:t>клиентская служба.</w:t>
        <w:tab/>
        <w:t xml:space="preserve"> методов отрицание,.</w:t>
      </w:r>
    </w:p>
    <w:p>
      <w:pPr>
        <w:pStyle w:val="Indent"/>
        <w:spacing w:before="180"/>
        <w:ind w:left="216" w:firstLine="360"/>
      </w:pPr>
      <w:r>
        <w:tab/>
        <w:t xml:space="preserve"> Работает отнюдь не гориллы,.</w:t>
        <w:tab/>
        <w:t xml:space="preserve"> Очень а кто не.</w:t>
        <w:br/>
        <w:br/>
        <w:tab/>
        <w:tab/>
        <w:t>.</w:t>
      </w:r>
    </w:p>
    <w:p>
      <w:pPr>
        <w:pStyle w:val="Indent"/>
        <w:spacing w:before="180"/>
        <w:ind w:left="216" w:firstLine="360"/>
      </w:pPr>
      <w:r>
        <w:tab/>
        <w:t xml:space="preserve">  Если не горел, это милый,</w:t>
        <w:br/>
        <w:t>отзывчивые, цивилизованные.</w:t>
        <w:tab/>
        <w:t xml:space="preserve"> Люди да вот, но он.</w:t>
        <w:tab/>
        <w:t xml:space="preserve">  законов рекламной.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Восприятие видно в школе плохо.</w:t>
        <w:tab/>
        <w:t xml:space="preserve"> Учил, да и он не.</w:t>
        <w:tab/>
        <w:br/>
        <w:t>знаю,.</w:t>
      </w:r>
    </w:p>
    <w:p>
      <w:pPr>
        <w:pStyle w:val="Indent"/>
        <w:spacing w:before="180"/>
        <w:ind w:left="216" w:firstLine="360"/>
      </w:pPr>
      <w:r>
        <w:tab/>
        <w:t xml:space="preserve"> Двух вещей что чтобы происходит.</w:t>
        <w:br/>
        <w:br/>
        <w:tab/>
        <w:tab/>
        <w:t xml:space="preserve"> Ходит я уж не я уж.</w:t>
        <w:tab/>
        <w:t xml:space="preserve">  не говорю о том, что луг не читаются, и чтоб что и.</w:t>
      </w:r>
    </w:p>
    <w:p>
      <w:pPr>
        <w:pStyle w:val="Indent"/>
        <w:spacing w:before="180"/>
        <w:ind w:left="216" w:firstLine="360"/>
      </w:pPr>
      <w:r>
        <w:tab/>
        <w:t xml:space="preserve">  вообще</w:t>
        <w:br/>
        <w:t>нарушен нарушен закон о я просто само построения, тезисы самой построения,.</w:t>
        <w:tab/>
        <w:t xml:space="preserve">  обращение да что первая мысль, а так всего</w:t>
        <w:br/>
        <w:t>год назад у тебя.</w:t>
        <w:br/>
        <w:br/>
        <w:tab/>
        <w:tab/>
        <w:t xml:space="preserve">  в клинское службе были обезьян мама, дорогая, то есть их туда взял.</w:t>
      </w:r>
    </w:p>
    <w:p>
      <w:pPr>
        <w:pStyle w:val="Indent"/>
        <w:spacing w:before="180"/>
        <w:ind w:left="216" w:firstLine="360"/>
      </w:pPr>
      <w:r>
        <w:tab/>
        <w:t xml:space="preserve">  такие да ты, ты, ты, ты, то есть</w:t>
        <w:br/>
        <w:t>ли там были да,.</w:t>
        <w:tab/>
        <w:t xml:space="preserve">  я понимаю метафор сегодня, чтобы не буквально обезьяна,.</w:t>
        <w:tab/>
        <w:t xml:space="preserve"> Да, но я очень.</w:t>
      </w:r>
    </w:p>
    <w:p>
      <w:pPr>
        <w:pStyle w:val="Indent"/>
        <w:spacing w:before="180"/>
        <w:ind w:left="216" w:firstLine="360"/>
      </w:pPr>
      <w:r>
        <w:br/>
        <w:br/>
        <w:tab/>
        <w:tab/>
        <w:t xml:space="preserve">  хорошо понимаю метафор кого</w:t>
        <w:br/>
        <w:t>это клиент, чуток линию, первая мысль, да вот.</w:t>
        <w:tab/>
        <w:t xml:space="preserve">  это, кстати, эта, кстати, такой забегая вперёд, очень серьёзной</w:t>
        <w:br/>
        <w:t>рекламные закон категорически.</w:t>
        <w:tab/>
        <w:t xml:space="preserve">  воспрещается утверждать что то отрицанием негатива, немножко сложная, но такая корявый</w:t>
        <w:br/>
        <w:t>формула.</w:t>
      </w:r>
    </w:p>
    <w:p>
      <w:pPr>
        <w:pStyle w:val="Indent"/>
        <w:spacing w:before="180"/>
        <w:ind w:left="216" w:firstLine="360"/>
      </w:pPr>
      <w:r>
        <w:tab/>
        <w:t xml:space="preserve">  да, но не вдумайтесь, вот нельзя, потому что закончилось восприятие такой негатив.</w:t>
        <w:br/>
        <w:br/>
        <w:tab/>
        <w:tab/>
        <w:t xml:space="preserve">  на картинки.</w:t>
        <w:tab/>
        <w:t>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Indent">
    <w:name w:val="Indent"/>
    <w:pPr>
      <w:widowControl/>
      <w:spacing w:before="240"/>
      <w:ind w:left="216" w:firstLine="3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