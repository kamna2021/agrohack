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160мб - 1 час аудиокнига (ЧЕРНОВИК) </w:t>
      </w:r>
    </w:p>
    <w:p>
      <w:r>
        <w:t>Время и дата: 22:53 05.11.2021</w:t>
      </w:r>
    </w:p>
    <w:p>
      <w:r>
        <w:t>Тип события: Общее событие</w:t>
      </w:r>
    </w:p>
    <w:p>
      <w:pPr>
        <w:pStyle w:val="Heading1"/>
      </w:pPr>
      <w:r>
        <w:t xml:space="preserve">Тема: </w:t>
      </w:r>
    </w:p>
    <w:p>
      <w:r>
        <w:t xml:space="preserve">Теги: </w:t>
      </w:r>
    </w:p>
    <w:p>
      <w:r>
        <w:t>Текст:</w:t>
      </w:r>
    </w:p>
    <w:p>
      <w:r>
        <w:t>грэг бир музыка звучащая в крови в природе существует принцип которые мне думается и никто до сих пор не подметил каждый час рождаются и умирают миллиарды триллионов маленьких живых существ бактерий и микробов микроскопических животное к и жизнь каждого из них ними это особого значения разве что в совокупности с множеством других таких же существ когда их крошечные деяния суммируются и становятся заметны на немало что чувствует практически не страдают и даже смерть сотни миллиардов не может сравниться по своей значимости со смертью одного единственного человека в ряду огромного количества живых существ на земле мельчайших микробов до таких крупных создании как люди существует определённая равновесии примерно так же как масса собранных вместе ветвей высокого дерева равна массе сучьев расположенных внизу а масса дерево равна массе ствола таков по крайней мере принцип и я думаю что первым его нарушил вирджил углям мы не виделись с ним около двух лет и его образ сохранившаяся у меня в памяти лишь весьма отдалённо напоминал загорелого хорошо от этого джентльмена что стоял передо мной за день до этого мы договорились по телефону что встретимся во время ленча и теперь разглядывали друг друга остановившись прямо в дверях кафетерия для сотрудников медицинского центра маунт фридом вивёр джил неуверенно спросил я боже неужели это ты рад тебя видеть эдвард произнёс он и крепко пожал мою руку за время прошедшее с нашей последней встречи он сбросил десять или двенадцать килограммов а то что осталось казалось теперь жёстче и сложено было гораздо пропорциональные с университетских лет твёрд жол запомнился мне совсем другим толстые рыхлые лохматые умник с кривыми зубами нередко он развлекался тем что подводил электрич чувства к дверным ручкам или угощал нас пуншем от которого все потом мочили синим за годы обучения джорджа почти не встречался с девушками разве что с эйлин термо джаннат которое весьма напоминало его внешне ты выглядишь великолепно сказал я провёл лето в кого сан лукас мы встали в очередь выбрали себе закуски на загар ответил он ставя на поднос картонный пакет шоколадного молока это результат трёх месяцев под ультрафиолетовой лампой а зубы я вы провёл вскоре после того как мы виделись в последний раз я тебе все объясню на только давай найдём место где к нам не будут прислушиваться я повёл его в угол для курильщиков на шесть столика в таких оказалось только трое слушай я серьёзно говорю сказал я пока мы переставлять тарелки с подносов на стол ты здорово изменился и действительно выглядишь очень хорошо на самом деле я так изменился как тебе и не снилось эту фразу он произнёс зловещим тоном словно актёры фильма ужасов и карикатурно поднял брови как гейл гейл в порядке сказал я ему учит ребятишек в детском саду мы поженились год назад жар джил перевёл взгляд на тарелки кусок ананаса домашний сыр пирог с банановым кремом и спросил надтреснутым голосом ты больше ничего не замечаешь произнёс я пристально вглядываясь в него смотри внимательно я не уверен хотя да ты перестал носить очки и контактные линзы нет просто они мне больше не нужны и ты стал довольно ярко одеваться кто это проявляют а тебе столько заботы надеюсь у неё не только хороший вкус но и в нежность кэндис тут ни при чем ответил он простоя устроился на хорошую работу и могу теперь позволить себе по швыряться деньгами очевидно мой вкус в выборе одежды лучше чем выборе еды на лице его появилась знакомая виноватая улыбка потом она вдруг сменилось странные ухмылкой в любом случае она меня бросила с работы меня тоже уволили так что теперь я живу на сбережения стоп стоп запротестовал я не все сразу давай рассказывай попорядку ты устроился на работу куда нейтрон корпорейшн сказал он шестнадцать месяцев назад никогда не слышал ещё услышишь в следующем месяце они выбрасывает акции на рынок на им удалось здорово продвинуться вперёд смелыми с медицинскими я знаю что такое амёб перебил его я медицинский очень они наконец получили работающие мебель что теперь начала моя очередь удивлённо подняла брови микроскопические логические схемы них вводят в кровь на они закрепляются где приказано и начинает действовать с одобрения доктора майкла бернардо это уже значило немало бернарда обладал безупречные научной репутацией помимо того что его имя связывали с крупнейшими открытиями в генной инженерии он до своего ухода на отдых по крайней мере раз в году вызывал сенсацией работами в области практической нейрохирургии фотографии на обложках тайм мега и роллинг стоун уже г говорят сами за себя вообще-то это держится в строгом секрете акции прорыв в исследованиях бернард и все такое он оглянулся по сторонам и понизив голос добавил но ты можешь поступать как тебе вздумается у меня с этими паразитами больше нет никаких дел я присвистнул это к можно здорово разбогатеть а если тебе этого хочется но все-таки посиди немного со мной прежде чем бросаться сломя голову к своему биржевого маклера конечно к и пирогом даже не притронулся на однако съел ананасы выпил шоколадное молоко ну рассказывай в медицинском колледже я готовился к исследовательской работе биохимия кроме того меня всегда тянуло к компьютером так что последние два года учёбы я содержал себя тем что писал мат обеспечение для вестерн хаоса приятно когда друзья помнят короче именно так я и связался сгинет троном они тогда только начинали тебя уже располагали сильно финансовой поддержкой лабораториями на все случаи жизни меня приняли на работу на я быстро продвинулся спустя четыре месяца я уже вёл собственную тему и мне кое-что удалось сделать он беззаботно махнул рукой а затем я увлёкся побочными исследованиями которое они сочли преждевременными но я упирая у тебя и в конце концов у меня отобрали лабораторию передали её какому-то и слизняка часть результатов мне удалось спасти скрыть ещё до того как меня вышибли но видимо я был не очень осторожен или её рассудителен так что теперь работа продолжается в не лаборатории я всегда считал джорджа человеком амбициозным слегка тронутым мы не особенно тонким его отношения с начальством и вообще властями никогда не складывались гладко наука для дордже навсегда словно недоступная женщина которая вдруг раскрывает перед человеком в объятия когда он ещё не готов к зрелому проявлению чувств заставляя его бои то что он упустит свой шанс потеряет представившейся возможности наделает глупостей видимо так и случилось в не лаборатории что ты имеешь ввиду эдвард я хочу чтобы ты меня обследовал мне нужно очень тщательно физиологической обследование может быть применения методов диагностики рака тогда я смогу объяснить дальше стандартная обследование за пять тысяч все что сможешь ультразвук ядерный магнитный резонанс термо грамм и все остальное я не уверен что получу доступ ко всему этому оборудованию магнитный резонанс в общей используют в обследования всего месяц или два черт более дорогой метод и выбрать то тогда только ультразвук этого хватит вирджил я всего лишь акушера не прославленные учёный гинеколог излюбленное мишень анекдотов вот если ты в вдруг начнёшь перерождаются в женщину тогда я смогу тебе помочь он наклонился вперёд и едва не ткнув шесть локтем в пирог но в последний момент отклонил руку и опустил локоть буквально в миллиметра от тарелки прежние гвардиола вляпался бы в самую середину ты проведи що тельное обследования и тогда он прищурил глаза и покачал головой пока просто проверь меня ладно я запишу тебя на ультразвук кто платить будет голубой щит он улыбнулся и достал медицинскую кредитную карточку я проник в компьютерная досье огне трона и кое-что там поменял так что любые счета за медицинское обслуживание в пределах ста тысяч долларов они оплатят без вопросов и даже ничего не заподозрят но джорджа настаивал на полное секретности и я предпринял соответствующие меры его бланке во всяком случае я заполнился так что до тех пор пока счета оплачиваются практически всю работу можно было провести без постороннего вмешательства за свои услуги я с него денег не брал в конце концов он и меня поил тем самым пуншем от которого моча окрашивать в синий цвет можно сказать старые добрые друзья пришёл вирджил поздно вечером в это время я уже обычно не работаю но на этот раз остался в институте дожидаясь его на третьем этаже корпуса которые медсёстры в шутку называют отделением франкенштейна когда он появился я восседал в пластиковым оранжевом кресле по цветом флёр сцен тных ламп лицо жила приобрела странные зелена ты оттенок раздевшись он лёг на смотровой стол и прежде всего я заметил что у него распухли лодыжки однако мышцы в этих местах оказались нормальными плотными наощупь я проверил несколько раз судя по всему никаких аномалии там не было просто выглядели они очень обычно озадаченно хмыкнув я обработал переносным излучателем труднодоступные для большого аппарата места и запрограммировал полученные данные в виде устройства потом развернул стол и задвинул его в эмалированной лас ультразвуковой диагностическое установки впасть как говорят нашей медсёстры увязая в данные установки с данными переносного излучателя я выкатил бёрд жила обратно в а затем включил экран после секунд задержки там постепенно проступила изображения его скелетов спустя ещё три секунды которое я просидел за отвисшей челюстью на экране возникло изображение тараканов органов затем мускулатуры системы кровеносных сосудов и наконец кожи давно ты попал в аварию спросил я пытаясь унять дрожь в голосе ни в какой аварию я не попадал на ответил он все это сделано сознательно тебя что били чтобы ты не выболтал секретов ты не понимаешь эдвард взгляни на экран ещё раз у меня нет никаких повреждений а это здесь какая-то припухлость и я показал на лодыжки и ребра у тебя они все переплетены крест-накрест очевидно они когда-то были сломанной посмотри на мой позвоночник сказал он я перевернул изображение на экране боже правый фантастика вместо позвоночника решёткой из треугольных отростков переплетённых совершенно непонятным образом протянув руку я попытался прощупать позвоночник пальцами он поднял руки и уставился в потолок я не могу найти позвоночник сказал я наконец спина совершенно гладкая повернув горд жила лицом к себе я попробовал нащупать через кожу ребра оказалась он непокрытой чем-то плотным и упругим чем сильнее я нажимал пальцем тем больше начиналась сопротивление но тут у меня в глаза бросила ещё одна деталь послушай сказал я у тебя совершенно нет сосков в том месте где им полагалось быть остались только два пигментных пятнышко на вот видишь произнёс вертел натягивая белые халаты меня перестраивает изнутри кажется я попросил его рассказать что произошло однако на самом деле я не очень хорошо помню что именно тогда сказал он начал объяснять в своей привычной манере то и дело сбиваясь на посторонние темы и уходя в сторону слушать его все равно что продираться к сути дела через газетную статью чрезмерно напичкана иллюстрациями вставками в рамочка поэтому я упрощают сокращая его рассказ в не троне ему поручили изготовления первых била чипов крошечных электронных схем состоящих из белковых молекул некоторые из них подключались к кремниевые чипом размером не больше микрона затем запускались в артериального систему крыс а не дал нужны были укрепиться в отмечены химическим способом местах и вступить во взаимодействия с тканями чтобы сообщать о созданных в лабораторных условиях патологических нарушениях или даже оказывать на них влияние это уже большое достижение сказал вирджил наиболее и чип мы удалили пожертвовав подопытным животным затем считали его содержимое подключив к видео экраном компьютер выдал нам гистограммы затем химические характеристики отрезка кровеносные сосуды а потом сложил все это вместе и выдал картинку мы получили изображение одиннадцати сантиметров крысиной артерии не видел бы ты как все эти серьёзные учёные прыгали до потолка хлопали друг друга по плечам и глотали клопов дник клопов ник это этиловый спирт смешанные с газировкой доктор пеппер в конце концов кремниевые элементы полностью уступили место но клёво протеином вирджил не очень хотел вдаваться в подробности на я понял что они нашли способ превращения больших молекул днк или даже более сложное в электрохимической и компьютеры использующие структуры типа рибосомы в качестве кодирует их и считывают их устроить а рынка в качестве ленты позже внося программные изменения в ключевых местах путём замены нуклеотидов их пар джорджа удалось копировать репродуктивное деление и слиянии в гения троне хотели чтобы я переключился на супер генная инженерия поскольку этим занимались все подряд самые разные монстры каких только можно вообще эти так далее но у меня были другие идеи время безумных учёных верно он покрутил пальцем у виска издав плавно переливающиеся звук потом рассмеялся но тут же умолк чтобы облегчить процесс дубликат ции и соединения я в водил свои самая удачная ну клёво тропа ты еды в бактерии затем стал оставлять их там на длительное время чтобы схемы могли взаимодействовать с клеточным и механизмами все они были запрограммированы обрести чистки то есть сама обучались в гораздо большем объёме чем в них закладывали изначально лет скармливать химически закодирован информацию компьютером а те в свою очередь обрабатывали её принимали решения и таким образом клетки умели но для начала скажем становились такими же умными как плана ари представь себе я коли которое не глупее плана ари я представляю кивнул я но а потом я совсем увлёкся на оборудование было технология уже существовало и я знал молекулярные язык соединяя нуклеотиды я мог получить действительно плотные сложные бела чипы своего рода маленькие мозги пришлось исследователь такую проблему чего я смогу достичь теоретически получалось что продолжая работать с бактериями я бы сумел получить био чип сравнимые по производительность и обработки информации с мозгом воробья можешь себе представить моё удивление но потом мне открылся способ тысячекратно в увеличения производительности причём с помощью того же явления которое мы прежде считали помехой электронного дрейфа между сложившимися электронными схемами при таких разг мерах даже незначительная люк турции грозили би очень по уничтожением но я разработал программу которая предсказывала и обращала туннельный эффект в преимущества тем самым подчёркивая обрести ческие аспект этих компьютеров я использовал дрейф для увеличение сложности тут я уже перестаю понимать признался я я воспользовался преимуществом которое даёт элемент случайности схемы могли сама восстанавливаться сравнивает содержимое памяти и исправляя повреждённой элементы целиком я дал им только базовые инструкции на живите и размножайтесь становитесь лучше боже ты бы видел что стало с некоторой культурами через неделю потрясающие результаты они начали развиваться сами по себе словно маленькие города пришлось их все уничтожить на особенно меня поразила одна чашка петри думаю если бы я продолжал кормить её жильцов она растила бы ноги и дала из инкубатора ходу ты надо понимать шутишь спросил я взглянув на его в упор или нет слушай они действительно знали что значит становиться лучше совершения а не видели направления развития но находясь в телах бактерий были очень ограниченных ресурсах и насколько они оказались умны я не уверен да не держались скоплениями по сто двести клеток и каждая скопления вело себя как самостоятельное особи может быть каждая из них достигла уровня макак резус и они обменивались информацией через фильм бри передавали участки памяти и сравнивали результаты своих действий хотя наверняка их сообщество отличалась от группа обезьян прежде всего потом что мирах был намного проще но зато в своих чашках они стали настоящими хозяевами я туда запускал фагов так им просто не на что было рассчитывать мы и питомцы использовали любую возможность чтобы вырасти и измениться но как это возможно что он похоже удивился что я не все принимаю на веру запихнуть так много в столь малая объем макака резус ты все-таки нечто большее чем просто калькулятор вирджил возможно я не очень хорошо объяснил сказал он заметно раздражаясь я использовал ну клёво протеина и компьютеры они похоже на днк но допускают интерактивное обмен ты знаешь сколько нуклеотиды иных пар содержится в организме одной-единственной бактерий последнюю свою лекцию по биохимии я служил уже довольно давно и поэтому только покачал головой около двух миллионов добавь сюда пятнадцать тысяч модифицированных рибосомы каждая с молекулярным весом около трёх миллионов и представь себе возможное количество сочетание перестановок терри анка выглядит как длинная спирали с бумажной ленты окружённая рибосомы маме которая и считывают инструкцией вырабатывают белковые цепи слегка влажные глаза бёрд жила буквально светились кроме того я же не говорю что каждая клетка была отдельные особью они действовали сообща сколько бактерий ты уничтожил в чашках петри не знаю миллиарды он усмехнулся ты попал в самую точку эдвард как планета населённая я коли но тебя не за этого уволили нет прежде всего они же не знали что происходит я продолжал соединять молекулы увеличивая их раз меры и сложность поняв что бактерии слишком ограниченный я взял свою собственную кровь отделил лейкоциты ввёл в них новые бело чипы потом долго наблюдал за ними гоняя по лабиринтам и заставляя справляться с химическими проблемами они показали себя просто великолепно время на их уровня течёт гораздо быстрее очень маленькие расстояние до дачи информации и окружения гораздо проще затем как-то раз я забыл спрятать своё компьютерная досье под секретный код кто-то из руководство его обнаружил и догадался чем я занимаюсь скандал был страшный да не решили что из-за моих работ на нас вот-вот спустят всех собак бдительные стражи общественной безопасности принялись уничтожать мою работу и стирать про приказали чтобы я стерилизовать своей лейкоциты черт бы их побрал вед жил скинул лабораторный халат и начал одеваться у меня оставалась от силы дня два я отделил наиболее сложные клетки насколько сложные они как и бактерии держались группами штук посто и каждую группу по уровню интеллекта можно было сравнить пожалуй с десятилетним ребёнком он взглянул мне в глаза все ещё сомневаешься хочешь я скажу тебе сколько нуклеотидов их пар содержится в клетках млекопитающих я специально запрограммировал своей компьютеры на использования вычислительных мощностей лейкоцитов так вот черт побери их десять в десятой степени и у них нет огромного тело о котором нужно заботятся растрачивая большую часть полезного времени ладно сказал я ты меня убедил но что было дальше дальше я смешал лейкоциты со своей кровью набрал шприцев ввёл все это себе обратно он застегнул верхнюю пуговицу рубашки и неуверенно улыбнулся я запрограммировал их на все что только можно общаясь с ними на самом высоком уровне которые допускают энзимы и тому подобное после чего они за жили своей жизнью ты запрограммировал их плодиться и размножаться становиться лучше повторил я его фразу я думаю они развили кое-какие характеристики заложенные в би очень по ещё на стадии кишечных бактерий лейкоциты уже могли общаться друг с другом выделяют в окружающую среду химически закодированные участке памяти и наверняка они нашли способ поглощать другие типы клеток либо преобразовывать их не убивая ты сошёл с ума но ты сам видел изображение на экране эдвард меня с тех пор не берет ни одна болезнь и раньше я постоянно просту жался зато теперь чувствую себя как нельзя лучше но они у тебя внутри постоянно что-то находят что-то меняют и сейчас каждая группа не глупее тебя или меня ты действительно ненормальный он пожал плечами короче меня вышибли решили видимо что я попытаюсь отомстить за то как они расправились с моей работой по этому меня выгнали из лаборатории и до сего момента мне не представлялось настоящие возможности узнать что происходит в моем организме три месяца уже прошло и ты я едва поспевал за перегоняют ими друг друга догадками ты сбросил вес потому что они улучшили у тебя жировой обмен кстати кости стали прочнее по за помощник полностью перестроен у меня никогда не болит спина даже если я сплю в неудобной позе сердце у тебя тоже выглядит не так про сердце я не догадывался сказал он внимательно разглядывая изображение на экране а насчёт жира об этом я думал они вполне могли улучшить у меня обмен веществ в последнее время я никогда не чувствую себя голодным привычки в еде у меня не слишком сильно изменились по-прежнему хочется того чего ей всегда хотелось но почему то я ем только полезные продукты видимо они ещё не поняли что представляет собой мой мозг а не о свой или железистой систему но пока не осознали глобальной картины если ты понимаешь что я имею ввиду они ещё не знает что я это я а вот что такое репродуктивные органы усвоили просто замечательно я взглянул на экран и отвёл глаза нет внешне все выглядит нормально он захихикал но как ты думаешь я подцепил эту красотку кандис на она рассчитывала просто на одноразовое приключения с технарей я и тогда уже неплохо выглядел без загара но уже построение и одевался весьма приличным не видишь ли никогда раньше не попадался тихо но и она решила попробовать ради смеха но мои маленькие гении не давали нам спать чуть не до утра и с каждым разом они становились все умнее и умнее я был словно в лихорадке улыбка исчезла с его лица но однажды ночью я почувствовал как у меня по всей кожи бегают мурашки и о здорово тогда напугался и решил что эксперимент выходят из-под контроля кроме того меня беспокоило что может произойти когда они преодолеют гематом энцефалита ические барьеры узнают обо мне а настоящих функциях клеток головного мозга поэтому я начал компания сдерживания насколько я понимала не пытались проникнуть в кожу потому что по поверхности прокладывать коммуникационные каналы гораздо легче чем устанавливать цепи через органы мускулы и сосуды или в обход им по коже получалось проще пришлось купить кварцевое лампу тут он перехватил мой удивлённый взгляд в лаборант мы разрушали белок в белом типах подвергая их ультрафиолетовому облучению а я чередовать лампу дневного света с кварцевой в результате они не лезут на поверхность я получаю отличные загар ты ещё можешь получить рак кожи добавил я думаю они сами сделают все что нужно чтобы меня уберечь как полицейские патрули ладно я тебя обследовал ты рассказал мне историю в которую трудно поверить но чего ты теперь от меня хочешь я не настолько без заботят как могло показаться эдвард меня по-прежнему не оставляет беспокойство и я хотел бы найти какой-нибудь способ ограничить их прежде чем они узнают о моем мозге ты сам подумай их теперь триллионы и каждый не глупее меня они в определённой степени сотрудничают так что я возможно умнейший существо на планете н но на самом деле у них ещё все впереди я бы не хотел чтобы они захватили надо мной власть он рассмеялся и у меня по спине пробежал неприятный холодок или украли душу поэтому я прошу тебя подумать над каким-нибудь способом ограничить их может быть этих маленьких черти не от можно просто по морить голодом подумай он вручил мне листок бумаги со своим адресом и телефоном затем подошёл к клавиатуре убрал изображения с экрана и стёр данные обследование пока никто кроме тебя ничего не должен знать и пожалуйста поторопись ушёл вирджил только в три часа ночи перед этим я взял у него кровь на анализ затем пожал его влажную дрожащую ладонь и он шутку предупредил меня чтобы я не принимал образцы внутрь прежде чем уйти домой самому я заложил кровь на анализ результаты которого были готова уже на следующий день я получил их и во время перерыва на ленч затем все уничтожил проделал я это совершенно механически словно робот лишь через пять дней и почти столько же бессонных ночей я принял увиденное кровь его оказалось вполне нормальной за исключением того что машина выявила заражения высокий уровень лейкоцитов белых кровяных клеток и гистамина на пятый день я наконец поверил гэйл вернулась домой раньше меня но в тот вечер была моя очередь готовить ужин она поставила на проигрыватель один из детсадовский их дисков и продемонстрировала мне образцы видео компьютерные живописи которые создавали её дошкольники я молча смотрел ужин тоже прошёл в тишине ночью мне приснилось сразу два сына видимо признак того что я наконец принял факты во время первого от которого я постоянно ворочался и скомкал всю простыню мне привиделось разрушения планеты криптон родного мира супермена где погибали в огне миллиарды супер гениев скорее всего этот кошмар навеяло стерилизация образцов крови которое я взял увёртываясь второй сезон оказался хуже мне снилось как огромный город нью-йорк насилуют женщину в конце концов она родила множество маленьких зародышей городков завёрнутых в полу прозрачную плёнку и залитых кровью после трудных родов наутро шестого дня я позвонил бёрд живу он ответил после четвёртого гудка у меня есть кое-какие результаты сказал я ничего окончательного но хотел бы с тобой поговорить не по телефону хорошо ответил он и в его голосе мне послышалось усталость я пока сижу дома квартира вертела находилась в шикарном высотном доме на берегу озера я поднялся к нему на лифте разглядывая рекламную болтовню голограммы с изображением товаров свободных квартиры хозяйки здания обсуждать общественные мероприятия на текущей неделе вест жил открыл двери жестом пригласил меня внутрь он был в клетчатом халате с длинными рукавами и домашних шлёпанцах в руке держал не зажжённую трубку он молча прошёл в комнату и сел в кресло пальцы его вертели трубку не переставая у тебя инфекции произнёс я да это все что я мог узнать из анализов у меня нет доступа к электронным микроскопом я не думаю что это на самом деле инфекции сказал он в конце концов этой моей же собственной клетки может быть что-то ещё какой нибудь признаках присутствия их перемен едва ли можно ожидать что нам сразу все станет понятно я снял пальто слушай я начинаю за тебя беспокоиться остановила меня выражение его лица странное лихорадочная блаженство прищурив глаза гор джил смотрел в потолок и морщил губы ты что она качался балдею спросил я он помотал головой из стороны в сторону потом кивнул очень медленно я слушаю сказал он что не знаю это не совсем звуки но что то вроде музыки сердце кровеносные сосуды и течение крови по артериям и веном деятельность музыка звучащая в крови он взглянул на меня грустными глазами ты почему не на службе у меня сегодня свободный день о гейл работает можешь остаться видимо да сказал я пожимая плечами потом обвёл квартиру подозрительным взглядом выискивая горы окурков или бумажные пакетики от наркотиков я не под балду эдвард произнёс он может быть я не кажется происходит что-то очень большое и важное думаю они начали понимать кто я есть я сел напротив и пристально его разглядывая он похоже совсем меня не замечал какое-то внутренней процесс захватил его целиком когда я попросил чашку кофе он лишь махнул рукой в сторону кухни вскипятить воду я достал из шкафа банку растворимого кофе потом вернулся с чашкой в руках на своё место вертелась и дело с открытыми глазами покачивая головой ты всегда знал кем тебе хочется стать адам спросил он более-менее гинеколог только верно и шаги по жизни ни одного в сторону а я всегда жил по-другому у меня были цели но я не знал направление это как карта без дорог на одни только географические точки и меня на все было наплевать на всех кроме себя самого даже на науку для меня это просто средства я вообще удивляюсь что добился таких значительных результатов даже своих родителей я ненавидел неожиданно он схватился за подлокотники кресла тебе плохо встревожился я они со мной разговаривают ответил он и закрыл глаза около часа он лежал без движения как будто спал я проверил пульс ровно и наполненный потрогал его лоб чуть холоднее чем следовало бы потом пошёл и приготовил себе ещё кофе когда вёл джилл открыл наконец глаза я не знаю чем себя занять перелистывал журнал трудно представить себе как течёт для них время произнёс он всего три или четыре дня у них ушло на то чтобы понять наш язык и ключевые аспекты нашей цивилизации теперь они продолжают знакомиться со мной прямо во сне прямо сейчас как это верди он сказал что несколько тысяч исследователей подключились к его не и троном но подробностей он и сам не знал а невероятно действует очень эффективно добавил он и пока ещё не причинили мне никакого вреда нужно доставить тебя в больницу а что они там смогут сделать ты кстати придумал какой-нибудь спас ограничить моих умников я хочу сказать это все же мои клетки я думал об этом мы можем заморить голодом нужно только найти различия в метаболизме я не уверен что мне хочется избавиться от них совсем сказал вертел они не причиняет мне никакого вреда откуда ты знаешь он покачал головой потом поднял палец и замер тихо они пытаются понять что такое пространство им это нелегко расстояние они определяют по концентрации химических веществ размерность для них это как сильно или слабый вирус вест джил слушай и думай эдвард он заговорил возбуждённым тоном наблюдай вам не происходит что-то значительное они общаются друг с другом через жидкостей организма и химические сигналы проникает даже сквозь мембраны они там мастерят что-то новое может быть вирусы чтобы переносить данные хранящиеся в цепях нуклеиновых кислот кажется они имеют в виду рынка похоже на правду я их так запрограммировал но ещё и плазмы этические струг туры возможно именно это твои машины и выделили как признак инфекции их переговоры у меня в крови информационные пакеты химические характеристики других особей равных начальников подчинённых ветер джал я внимательно слушаю но мне действительно кажется что тебе следует лечь в больницу это моя свадьба эдвард сказал он я их вселенная они поражены новыми открывшегося горизонт ими ветер джилл снова умолк я присел на корточки рядом с его креслом и закатал рукава халата вся рука у него была словно из черти на крест-накрест белыми линиями я уже собрался вызвать машину скорой помощи когда он вдруг встал и потянулся ты когда-нибудь задумывался спросил он сколько клеток мы убиваем к каждый раз когда делаем даже простое движения я вызову машину сказал я нет произнёс он твердо я же сказал что я не болен и я хочу иметь возможность распоряжаться самим собой знаешь что они делают со мной в больницы это как если бы пещерные люди принялись чинить компьютер тем же способом каким они чинят свои камень это пары фарс тогда какого черта я здесь делаю спросил я разозлившись ведь я ничем не могу тебе помочь я такое же пещерный человек ты друг произнёс вест джилл взглянув мне в глаза и у меня возникло ощущение что в мою сторону смотрит не только он один ты мне нужен для компании он рассмеялся хотя на самом деле я отнюдь не одинок в течение последующих двух часов он расхаживал по квартире прикасался к вещам выглядывал в окна потом медленно неторопливо приготовил ленч а знаешь они действительно могут ощущает свои собственные мысли сказал он около полудня я имею ввиду цитоплазмы судя по всему она имеет собственную волю своего рода подсознательное жизнь в отличие от разума который клетки обрели совсем недавно а не слышит нечто похожее на химические шум отделяющих сей возвращать кающихся на место молекул в два часа я позвонил гейл и сказал что буду поздно меня буквально трясло от напряжения на я старался говорить спокойно помнишь бёрд жила у лама я сейчас у него все в порядке спросила она да уж куда там все отлично ответил я верю джилл заглянул в комнату как раз когда я попрощался с гейл и положил трубку это целая культура провозгласил он они постоянно купаются в море информации и постоянно вносит туда что то новое получается своего рода гештальт строжайшее иерархия за клетками которое взаимодействуют с другими неправильно они высылают особые флаги специально изготовленные вирусы и предназначенные для конкретных клеток или групп против них нет абсолютно никакой защиты вирус протыкает клетку она лопается взрывается и растворяется но это не тирания я думаю что на самом деле у них гораздо больше свободы чем при демократическом устройстве в том смысле что они так сильно отличаются друг от друга ты можешь себе это представить они отличаются друг от друга даже больше чем мы подожди сказал я взяв его за плечи джордж жёлтые слишком много и сразу на меня навалил мне это больше не под силу я ничего не понимаю и не очень верю даже сейчас ладно в допустим ты даёшь мне верную интерпретацию честную и все это правда а ты не задумывался о последствиях что все это означает и к чему может привести он прошёл на кухню налил стакан воды вернулся и встал рядом со мной детское увлечённости на его лице сменилось трезвое озабоченностью я всегда плохо представлял себе будущее а тебе не страшно было страшно но сейчас я не уверен он нервно подёргал пояс своего халаты знаешь я не хотел бы чтобы ты думал будто я действовал в обход тебя через голову или ещё как но вчера я встретился с майклом бернардом он меня обследовал своей частной клинике взял образцы на анализ сказала чтобы я прекратил облучения кварц лампой сегодня утром прямо перед тобой он мне позвонил и сообщил что все подтверждается но просил никому ничего не говорить джорджа замолчал и на лице его снова появилась мечтательная самая углублённое выражение целые города из клеток эдвард они проталкивает сквозь ткани похожие на фильм бри каналы чтобы распространять информацию прекрати не выдержал я что там ещё подтверждается как сказал бернарду меня в организме обнаружились крайне увеличенные макрофагов цветы и он подтвердил анатомические из меня так что мы с тобой на этот счёт не заблуждаешься что он собирается делать не знаю думаю он сможет убедить руководство гений трона возобновить работу и в моей лаборатории ты этого хочешь дело не только в лаборатории сейчас я тебе покажу перестав пользоваться лампа я изменился ещё сильнее он расстегнул халат и сбросил его на пол все тело у него было раз черчилля белыми пересекающимися линиями на спине вдоль позвоночника эти линии уже начали образовывать твёрдой гребень боже правый вырвалось у меня ещё немного и меня уже нельзя будет появляться нигде кроме лаборатории в таком виде невозможно бывать на людях а в больница как я говорил просто не поймут что со мной делать но ты ты же можешь переговорить с ними сказать чтобы они действовали не так быстро предложил я понимаю что произношу весьма странные вещи да могу но они не обязательно меня послушается я думал ты для них бог или нечто вроде этого те кто подключился к моей мне и роном на самом деле не очень важная фигура просто исследователей или что-то в этом духе они знают о моем существовании знают кто я такой но это не означает что они убедили тех кто стоит на верхних ступенях иерархической лестнице у них идут дебаты похоже на то однако все не так плохо как тебе кажется если вновь откроют в мою лабораторию у меня будет и дома рабочее место он выглянул в окно словно высматривая кого-то внизу он выглянул в окно словно высматривал кого-то внизу у меня больше никого нет кроме них они ничего не бояться эдвард никогда в жизни я не чувствовал ни с кем такого родства снова блаженная улыбка я в ответе за них я им как мать но ты же не знаешь что они будут делать дальше он покачал головой в самом деле вер джилл ты говорил что это цивилизация тысяча цивилизацией тем более а цивилизацией как известно нередко кончают плохо войны загрязнение окружающей среды я словно хватался за соломинку пытаясь унять растущую панику мне явно не хватало опыта компетенции чтобы охватить произошедшее во всей его потрясающей грандиозности то же самое относилось к верзилу когда дело касается глобальных проблем менее проницательного и способного назрела и решение человека даже представить себе трудно но рискую только я один ты не можешь знать этого наверняка боже вирджил посмотри что они с тобой делают со мной только со мной выкрикнул он ни с кем другим я покачал головой поднял руки признавая своё поражение ладно но откроет бернар лабораторию ты переселиться туда и превратишься в подопытного морскую свинку а дальше что они не приносит мне вреда меня сейчас больше чем старой доброй бёрджесс улан я целая галактика черт побери сверх прародитель ты может быть имеешь ввиду сверх инкубатор он пожал плечами не желая ввязываться в спор мне всего этого оказалось более чем достаточно выдумал в какие то нелепые оправдание распрощался с ним и ушёл потом долго сидел в холле внизу успокаивая нервы кто то должен убедить его но кого вест джил послушает он виделся с бернардом и того похожая история жила не только убедила но ещё и очень заинтересовало люди типа бернарда обычно не подталкивают бёрд жила фул ломов этого мира к необдуманным действиям за исключением тех случаев когда чувствует что ситуацию можно обернуть себе на пользу всего лишь догадка но я решил по пробовать подошёл к уличному телефону воткнул в щель кредитную карточку и позвонил вине трон будьте добры разыщите пожалуйста доктора майкла бернардо на обратился и об секретарша простите кто его спрашивает это его секретаря из телефонного сервиса поступил крайне важный звонок и его бибер видимо не работает после нескольких минут ожидания бернард взял трубку кто вы такой черт побери у меня нет никакого секретаря в телефонном сервисе меня зовут и эдвард миллиган я друг бёрд жила у лома нам похоже нужно встретятся и кое-что обсудить договорились о встрече на следующее утро по дороге домой я пытался придумать себе какую нибудь оправдание чтобы не выходить на работу ещё один день потому что я совершенно не мог думать о медицине и пациентах которые заслуживали гораздо большего внимания я испытывал чувство вины озабоченность злости страх в таком душевном состоянии меня и застала гейл я нацепил маску спокойствия и мы вместе приготовили ужин потом обнявшись долго стояли у выходящего к заливу у окна глядя как зажигаются в сумерках городские огни несколько скворцов из оставшихся на зимой ещё прыгали по увядшей лужайке в последних отблесках дневного света это потом унеслись налетевший порывом ветра от которого задрожали стекла что-то случилось эдвард мягко спросила гейл ты сам расскажешь или будешь и дальше делать вид что все нормально просто настроение неважное и ответил я нервы работа в больнице о боже я поняла сказала она садясь в кресло решил развестись со мной и жениться на той женщине по фамилии бейкер миссис бэкера я когда-то рассказывал гейл весело триста шестьдесят фунтов и догадалась что она беременна только на пятом месяце нет сказал я вяло о великое счастье провозгласила гейл легко касаясь моего лба но если вытягивать из тебя все клещами можно сойти с ума видишь ли я пока не могу об этом говорить так что я погладил её по руке какие мы отвратительно серьёзные сказала она поднимаясь я пойду приготовлю чай ты будешь она обиделась да я и сам мучился от того что не мог никому ничего рассказать хотя почему бы и не открыться ей мой старый друг превращается в галактику вместо этого я убрал со стола в ту ночь мне долго не удавалось заснуть я сидел в постели положив подушку за спиной глядел на гейл пытался разобраться что из всего того что знаю реальность а что домыслы я врач говорил я себе профессия связанное с наукой и техникой и мне положено обладать иммунитетом к подобным футуристический потрясением фьорд жил у лэм превращается в галактику как бы я себя чувствовал если бы в меня пересадили триллион крошечных китайцы я улыбнулся в темноте и в тот же момент едва не вскрикнул существа обитавшие упёр а внутри были совсем чужими для нас настолько чужими что я и ливер джил даже не могли рассчитывать на быстрое понимание может быть мы вообще никогда не поймём их однако это все домыслы а я очень хорошо знал что на самом деле относятся к реальности спальня городские огни просвечивают сквозь тюль вы и занавески спящая гейл это очень важно гейл спящая в постели снова мне приснился тот самый сон на этот раз город вошёл через окно и набросился на гэйл огромнейший и ползучий весь в огнях он рычал что-то на непонятном языке состоящим из автомобильных гудков шума большой толпы и грохота строек я пыталась все бороться с ним но он все-таки добрался до гэйл и превратился в поток мерцающих звёзд рассыпавшиеся по постели по всему что нас окружала я резко проснулся и до самого рассвета больше не сомкнул глаз встал оделся вместе с гейл и поцеловал её перед уходом ощутив сладострастной реальность да речевых человеческих губ затем отправился на встречу с бернардом в его распоряжении был отдан кабинет в одной из больших пригородных больниц я поднялся лифтам на шестой этаж и воочию убедился что могут сделать известность и состояние прекрасно обставленная комната изящные гравюры на шёлке украшающие есть енные панели из дерева мебели из хромированной металла и стекла кремового цвета ковёр китайская бронза полированные шкафы и столы бернард предложил мне чашку кофе я не стал отказываться он сел сбоку от письменного стола я напротив него с чашкой кофе во влажной ладонях на нем был сервис иголочки стю седые волосы и чёткий профиль дополняли картину в своей шестьдесят с лишним он здорово напоминал леонардо бёрнс тайна по поводу нашего общего знакомого начал бернард мистера у ломаем блестящий учёный и я не побоюсь этого слова он отважной он мой друг и я обеспокоен тем что с ним происходит бернарда остановил меня подняв палец но этот отважный человек совершил безрассудной идиотский поступок того что с ним произошло просто нельзя было допускать на решиться на такой шаг его вынудили обстоятельства но это конечно не оправдание однако что сделано то сделано насколько я понимаю он вам все рассказал я кивнул он хочет вернуться в не трон разумеется там все оборудование и видимо там же будет его дом пока мы не разберёмся с этой проблемой разберётесь как и какой в этом прок лёгкая головная боль мешало мне думать о я могу представить себе множество областей применения маленьких сверх плотных компьютеров на биологи через край основе право это не так сложно в гения троне уже сделано несколько важных открытий но тут совершенно новая перспективное направление что вы имеете в виду я не в праве обсуждать перспективы бернард улыбнулся но это будет нечто совершенно революционное и нам просто необходимо поместить мистера у лома в лабораторных условиях мы должны провести такие эксперименты на животных разумеется придётся начинать все сначала дело в том что колонии бёрд жила нельзя перенести в другое организм они базируются на его лейкоциты поэтому нам нужно будет создать новые колонии которые не будут вызывать в других организмах иммунную реакцию подобно инфекцией спросил я думаю можно допустить такое сравнения но ветер джоэл не инфицирован моей тесты показали что это не так видимо аппаратура среагировала на те участке информационных потоков что плавают в его кровеносной системе как вы думаете я не знаю послушайте я бы хотел чтобы вы заглянули в н нашу лабораторию когда вирджил туда переберётся ваш опыт может оказаться для нас полезным нас значит он сгинет роном заодно в состоянии ли он сохранить объективность каков ваш собственный интерес во всем этом деле я всегда держался на переднем крае свои науки и не вижу причин почему бы не поработать здесь с моими знаниями функции головного мозга и нервной системы после всех исследований по нейрофизиологии что я провёл вы могли бы помочь гения трону избежать правительственного расследование сказал я весьма там слишком грубые кроме того несправедливым возможно но я согласен я бы очень хотел побывать в лабораторией когда бер джил туда переедет разумеется если при всей моей грубости приглашение ещё остаётся в силе бернард посмотрел на меня острым взглядом он понимал я не буду играть на его стороне и на какое-то мгновение эти мысли совершенно отчётливо проступили у него на лице конечно он поднялся и протянул мне руку ладонью него была влажная хотя бернард старался этого не показать нервничал он не меньше моего я вернулся домой и просидел там да полудня читал и пытался разобраться в своих мысли прийти к какому-то выводу в частности решить что все таки составляет реальности что я должен защищать перемены человек может принимать только в определённых дозу нововведения это хорошо но понемногу постепенно нельзя навязывать их силой каждый имеет право оставаться прежним пока не решит что готов величайшие научные открытия после и бернард будет навязывать его силой гене трон тоже мысли об этом казались невыносимыми не уладит обозвал сам себя действительно грязное обвинения когда я нажал кнопку с номером квартиры бёрд жило на переговорной панели в холле высокого здания он ответил почти сразу да сказал он возбуждённо поднимайся я в ванной дверь не заперта я вошёл в квартиру и двинулся по коридору к ванны вверх джил сидел в розовой воде погрузившись до самого подбородка он рассеянно улыбнулся и всплеснул руками это выглядит так словно я перерезал себе вены да не волнуйся все в порядке вине трон берет меня обратно бернард только что позвонил вертел указал на от в одной аппарат центр комом установленные в ванной я сел на крышку унитаза и сразу обратил внимание что у шкафа с полотенцами на самом краю полке над раковина и стоит отражатель для загара с многочисленными лампочками для дневного света однако провод был выдернуть из розетки ты в самом деле этого хочешь спросил я опустив плечи пожалуй да сказал вертел а не смогут позаботятся обо мне лучше других так что я решил привести себя в порядок и сегодня вечером отправляюсь бернар заедет за мной на своём лимузине класс отныне у меня все будет по высшему классу вода розоватого оттенка выглядело странно это совсем не походило на растворённые мыло что это у тебя в воде пенной шампунь спросил я но спустя секунду догадался сам и мне стало вдруг нехорошо настолько очевидными и неизбежными были эти события нет сказал бер джил это я уже знал не повторил он это выделение через кожу не все рассказываются но я думаю что теперь они начали высылать разведчиков первопроходцев астронавтов он внимательно посмотрел на меня и в его взгляде я не заметил даже тени озабоченность скорее просто любопытство как мол я на это отреагирует подтверждения моей догадки прозвучавшая в его словах заставило меня внутренняя сжаться словно я готовился к удару прежде я совсем не думал о такое возможно нности видимо потому что был занят другими аспектами проблемы это первый раз случилось спросил я да ответил он и рассмеялся я все думаю не выпустили этих черти не от в канализационную систему пусть узнают каков на самом деле наш мир они же распространяться тогда по всему свету это точно как ты себя сейчас чувствуешь сейчас очень даже неплохо их тут должно быть миллиарды ещё один всплеск рукой как ты думаешь может стоит их выпустить быстро почти не раздумывая я опустился на колени у ванны мои пальцы сами нащупали провод от лампы для загара и воткнули вилку в розетку ветер джил как был мальчишкой и когда подводил ток к дверным ручкам варил пунш окрашиваются и мочу в синиц и разыгрывал тысячи других дурацких шуток так им и остался он не вырос не созрел да понимание что его гениальности вполне достаточно чтобы действительно изменить мир но при этом нужно обладать ещё и огромным чувством ответственности вирджил потянул руку к пробке затыкает счастлив знаешь эдвард я он так и не договорил я схватил лампу бросил её в ванную и тут же отпрыгнул назад потому что вода буквально взорвалась облаком пара и искры ветер джил закричал судорожно дёрнулся затем все замерло лишь аш к ворчать лампа да и волос поднималась тонкая струйка дыма я поднял крышку унитаза и меня тут же стошнило потом я зажал нос и прошёл в гостиную ноги вдруг отказались держать меня и я рухнул на диван примерно через час порывшись на кухне я нашёл коробку отбеливателя нашатырь бутылку виски вернулся в ванную и старательно отворачивая взгляд а твёрд жила налил в ванну сначала виски потом нашатырный спирт потом высыпал отбеливатель хлорка тут же забурлила в воде и я вышел плотно затворив за собой дверь когда я вернулся домой в квартире звонил телефон но я не стал снимать трубку вдруг это из больницы или бернард а может полиция легко представлялось как я буду с ними объясняться гений трон напрочь откажутся подтвердить мой рассказ бернард вообще заявит что ничего не знает я ощущал невероятную усталость во всем теле мускулы сжимались в тугой узел от напряжения и даже не знаю как можно назвать такое чувство чувство возникающее после осуществления геноцида совершенно дикая мысль я не мог поверить что своими руками убил сотни триллионов разумных существ уничтожил целую галактику смехотворные обвинение но мне было совсем не смешно гораздо легче верилось в то что я убил человека своего друга дым а план длинный каркас лампы растёкся лужица пластика розетки обгоревший провод ветер джил я бросил ему в ванну включённая лампу для загара меня по-прежнему мутило сны города насилуют и гейл что интересно с его прежние подружка кандис вода утекай ещё и в трубу галактики рассеянные вокруг нас бесконечный ужас но одновременно огромный потенциал красоты новая форма жизни симбиоз трансформация убил ли я их всех на мгновение меня охватила паника завтра подумалось мне я схожу туда и прости реализую квартиру что-нибудь придумаю а бернар ди я даже не вспомнил когда вернулась домой и гейл я спал на диване поднялся я чувствую себя очень скверно и она тут же это заметил ты не заболел спросила гейл встревоженно присаживаясь на край я покачал головой и спросил что у нас сегодня на обед язык меня не слушался слова давались с трудом гейл положила руку мне на лоб эдвард у тебя температура очень высокая я дотащился до ванной и взглянул на себя в зеркало гейл остановилась позади меня что это спросила она под воротничком рубашки вся шее у меня была из черчилля белыми линиями как на шоссе видимо они проникли в мой организм уже давно несколько дней назад влажные ладони проговорил я удивительно что это не пришло мне в голову раньше очевидно мы чуть не умер ли сначала я ещё пытался бороться но буквально через несколько минут ослабел настолько что уже не мог пошевелиться гейл оказалась в таком же состоянии спустя час я лежал на ковре в гостиной весь мокрый от пота гейл на диване лицо её стало белым словно тальк глаза закрылись как труп в лаборатории бальзамирование некоторое время мне казалось что она действительно умерла и даже в том беспомощным болезненном состоянии меня не оставляла злости за неспособность вовремя подумать о всех возможных последствиях но вскоре и на это не осталось сил я не мог даже моргнуть поэтому закрыл глаза и просто ждал в руках в ногах явственно ощущал ритм какое-то деятельности с каждым толчком крови внутри меня возникал некий шум похожий на звучание оркестра в тысячу музыкантов играющих вразнобой целые фрагменты нескольких симфонии музыка звучащая в крови постепенно звук становился резче но одновременно и слаженная нагромождения акустических волн стекала разделялись на отдельные гармонические сигналы эти сигналы словно вырастали в меня в ритм моего собственного сердца сначала они подчинили себе наши иммунные реакции война а это действительно была война какой на земле никто никогда не знал война стреле оными участвующими в сражение продолжалось около двух дней к тому времени когда я нашёл в себе силы чтобы добраться до кухонного крана они уже принялись за мой мозг пытаясь расколоть кода и найти бота скрывающегося в протоплазмы я пил и пил пока меня не замутило затем попил ещё уже медленными глотками и отнёс стакан воды гейл она прижала его к по потрескавшимися губами принялась жадно пить глаза её покраснели вокруг при сохли желтоватые грязные крошки но теперь кожи вернулась некое подобие нормального оттенка через несколько минут мы уже сидели за кухонным столом и вяло пережёвывать пищу что это за чертовщина с нами приключилось спросила она первым делом у меня не было сил объяснять и я лишь покачал головой затем почистил апельсины поделил его на двоих надо вызвать врача сказала она но я знал что мы этого не сделаем я уже начал получать от них сообщение из которых становилось понятно что возникшее у нас ощущение свободы иллюзорно сначала сообщение были предельно просты в мыслях вдруг возникали даже не команды а скорее воспоминания о командах нам запрещалось покидать квартиру видимо те кто нами распоряжался поняли не желательности таких действий хотя сама концепция наверняка казалось им совершенно абстрактной нам запрещалось вступать в контакт с другими себе подобными по крайней мере какое-то время нам будут разрешать принимать пищу и пить воду из-под крана когда спала температура проц с трансформации пошёл быстро и решительно почти одновременно нас с гейл заставили замереть она в тот момент сидела за столом моя опустился на колени и едва видел её краешком глаза на руке у гэйл уже начали образовываться гребни они многому научились пока же внутри бёрд жилые теперь применяли совсем другую тактику часа два все моё тело невыносимо чесалась визу дело два часа в аду но потом они наконец прорвались к мозгу и нашли меня многовековые по их шкале времени попы увенчались успехом и теперь они получили возможность общаться с неповоротливым медлительным разумом который когда-то владел вселенной они отнюдь не были жестоки когда концепция вызванного их действиями неудобства и его не желательности стало понятно этим маленьким существам а не сразу принялись за работу чтобы устранить неприятное ощущение и пожалуй перестарались ещё час я пребывал в состоянии абсолютного блаженство лишив их все возможности контакта на следующее утро нам снова разрешили двигаться главным образом для отправления физиологических нужд от кое-каких продуктов жизнедеятельности они не могли избавиться сами я послушался моча оказалось фиолетовое и гейл последовала моему примеру мы долго смотрели друг на друга пустыми глазами потом она выдавила из себя улыбку они с тобой тоже разговаривают спросила верил я кивнул значит я не сошла с ума в последующие двенадцать часов контроля ослаб и мне удалось набросать значительную часть этой рукописей подозреваю что в это время в моем организме шла ещё одна война гейл могла немного шевелиться но не более того когда они снова вернули себе всю полноту власти нам было приказано обняться и мы без калеба они подчинились эдди прошептала гейл и моё имя стало последним звуком которые донёсся до меня снаружи в таком положении стоя мы и срослись через несколько часов наши ноги превратились в массивную опору которое растеклась по полу во все стороны сразу отдельные отростки поползли как ну к солнечному свету и на кухню к источнику питьевой воды вскоре филомена добрались во все концы комнат ты содрали краску и штукатурку со стен затем обивку и наполнитель с мягкой мебели к следующему утру трансформация завершилась я теперь не очень хорошо вижу и мне трудно судить на что мы похоже видимо на две огромные плоские клетки распустившиеся во все стороны с ростки фила ментов и растёкся по квартире великая имитирует малое мне было приказано продолжать записывать свои чуть ли не на скоро это будет невозможно день ото дня по мере того как нас поглощают находящаяся внутри мыслители оба наших разума теряют устойчивость с каждым днём наши личностные характеристики утрачивается но действительно огромные неуклюжие динозавры теперь наши воспоминания хранятся в миллиардах маленьких существ наши личности рассредоточены по объёму преобразованный крови скоро необходимость в централизации отпадёт совсем мне сообщили что водопровод и канализация находятся в их власти многие люди на других этажах уже подверглись трансформации через несколько недель по старой временной шкале доберёмся до озёр рек и морей уже огромным числом я даже не могу догадаться каковы будут последствия каждый квадратный дюйм поверхности планеты за бурлит разумом а годы спустя может быть раньше все люди сольются отбросив личное появятся новые существа и и будущее мыслительные способности просто невозможно себе представить ненависть и страх теперь полностью оставили меня меня нас волнует сейчас только один вопрос сколько раз подобное случалось где то ещё землю никогда не посещали пришельцы из космоса да и зачем им это ведь в каждой крупинки песка можно найти вселенной текст читал кирилл головин звукорежиссёр имелись от баков дизайн обложки павел кунгурцев редактор лидия ощепков а озвучена в две тысячи двадцать первом году специально для ноябрьского марафона научной фантастики присоединяйтесь к нашему марафону на ютьюб канале кирилла головина мобильном приложении бук леса а также портале аудиокниги клуб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