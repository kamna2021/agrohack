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Длинный файл</w:t>
      </w:r>
    </w:p>
    <w:p>
      <w:r>
        <w:t>Время и дата: 01:00 06.11.2021</w:t>
      </w:r>
    </w:p>
    <w:p>
      <w:r>
        <w:t>Тип события: Общее событие</w:t>
      </w:r>
    </w:p>
    <w:p>
      <w:pPr>
        <w:pStyle w:val="Heading1"/>
      </w:pPr>
      <w:r>
        <w:t>Тема: государственные программы / этика ИИ</w:t>
      </w:r>
    </w:p>
    <w:p>
      <w:r>
        <w:t>Теги: искусственный интеллект, искусственное интеллект, этика, кодекс, искусство интеллекта, искусный интеллект, принципы, правительство, интеллект, документ, рекомендации юнеско, создание, решения, представители, музыка, контекст, закон, александр, высочайшая школа экономики, этические нормы, искусственное интеллект, этика, кодекс, искусственный интеллект, правительство, рекомендации юнеско, принципы, интеллект, тренд, создание, подготовка, контекст, закон, документ, владимирович, андрей, александр, высочайшая школа экономики, этические нормы, устойчивый развитие</w:t>
      </w:r>
    </w:p>
    <w:p>
      <w:r>
        <w:t>Текст:</w:t>
      </w:r>
    </w:p>
    <w:p>
      <w:r>
        <w:tab/>
        <w:t>Добрый день, ещё раз уважаемые коллеги, рад вас приветствовать на обсуждение национального.</w:t>
        <w:tab/>
        <w:t xml:space="preserve">  кодекса по искусственному</w:t>
        <w:br/>
        <w:t>интеллекту, который.</w:t>
        <w:tab/>
        <w:t xml:space="preserve"> Как я понимаю, подготовлен совместными усилиями центра.</w:t>
        <w:tab/>
        <w:t xml:space="preserve">  при правительстве, аналитического альянс</w:t>
        <w:br/>
        <w:t>сфере искусственного интеллекта, конечно, разработка этических норм в.</w:t>
        <w:br/>
        <w:br/>
        <w:tab/>
        <w:tab/>
        <w:t xml:space="preserve">  сфере искусственного интеллекта представляется</w:t>
        <w:br/>
        <w:t>крайне важной проблемой в.</w:t>
        <w:tab/>
        <w:t xml:space="preserve"> Связи с тем, что.</w:t>
        <w:tab/>
        <w:t xml:space="preserve">  у нас так стремительно развиваются технологии, как.</w:t>
        <w:tab/>
        <w:t xml:space="preserve"> Мы знаем закону,.</w:t>
        <w:br/>
        <w:br/>
        <w:tab/>
        <w:tab/>
        <w:br/>
        <w:t>Мура, каждые.</w:t>
        <w:tab/>
        <w:t xml:space="preserve">  десять лет мощность вычислительных способностей увеличивается в сто раз, и в этом.</w:t>
        <w:tab/>
        <w:t xml:space="preserve">  смысле, конечно,</w:t>
        <w:br/>
        <w:t>искусственный интеллект, как мы понимаем, будет активнее активнее применяться в.</w:t>
        <w:tab/>
        <w:t xml:space="preserve">  разных областях общественной жизни,</w:t>
        <w:br/>
        <w:t>пока он понятно, слабый искусственный интеллект, но мы.</w:t>
        <w:br/>
        <w:br/>
        <w:tab/>
        <w:tab/>
        <w:t xml:space="preserve">  же все понимаем, что мы стремительно идём к сильному интеллекту</w:t>
        <w:br/>
        <w:t>и области,.</w:t>
        <w:tab/>
        <w:t xml:space="preserve">  в которых он будет применяться, ну, наверное, сейчас даже сложно все полностью.</w:t>
        <w:tab/>
        <w:t xml:space="preserve">  представить, хотя я</w:t>
        <w:br/>
        <w:t>слышал,.</w:t>
        <w:tab/>
        <w:t xml:space="preserve"> И читал, что уже.</w:t>
        <w:br/>
        <w:br/>
        <w:tab/>
        <w:tab/>
        <w:t xml:space="preserve"> Сюжет предполагается не только.</w:t>
        <w:tab/>
        <w:t xml:space="preserve">  в сфере каких то демократических процедур, но и даже</w:t>
        <w:br/>
        <w:t>военные, искусственный интеллект.</w:t>
        <w:tab/>
        <w:t xml:space="preserve">  и так далее,.</w:t>
        <w:tab/>
        <w:t xml:space="preserve"> В общем на.</w:t>
        <w:br/>
        <w:br/>
        <w:tab/>
        <w:tab/>
        <w:t xml:space="preserve"> Самом деле сфер очень многое в.</w:t>
        <w:tab/>
        <w:t xml:space="preserve">  этом смысле, конечно,</w:t>
        <w:br/>
        <w:t>единственное спасение это составление таскать, помимо напряжении человеческого искусственного.</w:t>
        <w:tab/>
        <w:t xml:space="preserve">  интеллекта для того,</w:t>
        <w:br/>
        <w:t>чтобы не было вопросом.</w:t>
        <w:tab/>
        <w:t xml:space="preserve"> Кто же все таки будет.</w:t>
        <w:br/>
        <w:br/>
        <w:tab/>
        <w:tab/>
        <w:t xml:space="preserve">  в конечном.</w:t>
        <w:tab/>
        <w:t xml:space="preserve"> Счёте кем управлять, это все таки создание определённых</w:t>
        <w:br/>
        <w:t>этических то,.</w:t>
        <w:tab/>
        <w:t xml:space="preserve">  что остаётся человеческому интеллекту, это собрание этических норм по использованию и по.</w:t>
        <w:tab/>
        <w:t xml:space="preserve">  созданию</w:t>
        <w:br/>
        <w:t>искусственной в этом смысле, как мне кажется, при подготовке национального кодекса.</w:t>
        <w:br/>
        <w:br/>
        <w:tab/>
        <w:tab/>
        <w:t xml:space="preserve">  это здорово, что.</w:t>
        <w:tab/>
        <w:t xml:space="preserve"> Сейчас все таки</w:t>
        <w:br/>
        <w:t>мы прямо сейчас этим занимаемся, важно,.</w:t>
        <w:tab/>
        <w:t xml:space="preserve">  конечно, учитывать то, что уже сделано, и.</w:t>
        <w:tab/>
        <w:t xml:space="preserve"> Я так понимаю, что достаточно.</w:t>
        <w:br/>
        <w:br/>
        <w:tab/>
        <w:tab/>
        <w:br/>
        <w:t>много.</w:t>
        <w:tab/>
        <w:t xml:space="preserve"> Сделано в принципах этики искусственного интеллекта, сфера обеим бош соответственно, есть.</w:t>
        <w:tab/>
        <w:t xml:space="preserve">  определённые</w:t>
        <w:br/>
        <w:t>этические аспекты искусственного интеллекта, подготовленные в рамках юнеско.</w:t>
        <w:tab/>
        <w:t xml:space="preserve"> Если мы сейчас.</w:t>
        <w:br/>
        <w:br/>
        <w:tab/>
        <w:tab/>
        <w:t>.</w:t>
        <w:tab/>
        <w:t xml:space="preserve">  Уже будем говорить о.</w:t>
        <w:tab/>
        <w:br/>
        <w:t>Кодексе, то, на мой.</w:t>
        <w:tab/>
        <w:t xml:space="preserve"> Взгляд из тех предложений,.</w:t>
        <w:br/>
        <w:br/>
        <w:tab/>
        <w:tab/>
        <w:t xml:space="preserve">  которые.</w:t>
        <w:tab/>
        <w:t xml:space="preserve"> Бы я лично озвучил это то, что, безусловно, это сложно</w:t>
        <w:br/>
        <w:t>сделать,.</w:t>
        <w:tab/>
        <w:t xml:space="preserve">  но.</w:t>
        <w:tab/>
        <w:t xml:space="preserve"> Все таки часть формулировок довольно.</w:t>
        <w:br/>
        <w:br/>
        <w:tab/>
        <w:tab/>
        <w:t xml:space="preserve"> Такие расплывчатые, будучи юристом,.</w:t>
        <w:tab/>
        <w:t xml:space="preserve"> Все таки.</w:t>
        <w:tab/>
        <w:t xml:space="preserve">  исповедует тот</w:t>
        <w:br/>
        <w:t>подход, который несколько.</w:t>
        <w:tab/>
        <w:t xml:space="preserve"> Раз и повторно, и неоднократно, и последовательно.</w:t>
        <w:br/>
        <w:br/>
        <w:tab/>
        <w:tab/>
        <w:t xml:space="preserve">  конституционный.</w:t>
        <w:tab/>
        <w:t xml:space="preserve"> Суд проводит о том, что</w:t>
        <w:br/>
        <w:t>должно быть более чёткое, более однозначное,.</w:t>
        <w:tab/>
        <w:t xml:space="preserve">  определённое регулирование в этом смысле сохранения, такая фраза, как</w:t>
        <w:br/>
        <w:t>сохранение нравственных, духовных.</w:t>
        <w:tab/>
        <w:t xml:space="preserve">  и культурных ценностей, общепринятые этические нормы, конечно, довольно не такие</w:t>
        <w:br/>
        <w:t>формулировки, которые.</w:t>
        <w:br/>
        <w:br/>
        <w:tab/>
        <w:tab/>
        <w:t xml:space="preserve">  оставляют возможность для различных интерпретаций, конечно, второй момент это, мне кажется,</w:t>
        <w:br/>
        <w:t>упрощение.</w:t>
        <w:tab/>
        <w:t xml:space="preserve">  стиля изложения этических норм в целях их восприятия адресатами правового регулирования, которые.</w:t>
        <w:tab/>
        <w:t xml:space="preserve">  не имеют</w:t>
        <w:br/>
        <w:t>специальных познаний, специальной подготовки и собственно.</w:t>
        <w:tab/>
        <w:t xml:space="preserve"> С которой сталкиваются скорее.</w:t>
        <w:br/>
        <w:br/>
        <w:tab/>
        <w:tab/>
        <w:t xml:space="preserve">  как такие обычные люди с</w:t>
        <w:br/>
        <w:t>искусственным интеллектом.</w:t>
        <w:tab/>
        <w:t xml:space="preserve"> не буду занимать много времени.</w:t>
        <w:tab/>
        <w:t xml:space="preserve">  и, собственно, хотел бы предоставлять слово нашим</w:t>
        <w:br/>
        <w:t>участникам, я крайне рад, что.</w:t>
        <w:tab/>
        <w:t xml:space="preserve">  высшей школы экономики настолько.</w:t>
        <w:br/>
        <w:br/>
        <w:tab/>
        <w:tab/>
        <w:t xml:space="preserve"> Сильно и плотно включилось действительно.</w:t>
        <w:tab/>
        <w:t xml:space="preserve"> И я знаю,.</w:t>
        <w:tab/>
        <w:br/>
        <w:t>что в рамках даже факультета правовой школы экономики направление искусственного интеллекта отдаётся.</w:t>
        <w:tab/>
        <w:t xml:space="preserve">  время много.</w:t>
        <w:br/>
        <w:br/>
        <w:tab/>
        <w:tab/>
        <w:br/>
        <w:t>Усилий и в общем то значительное место занимает на исследованиях.</w:t>
        <w:tab/>
        <w:t>.</w:t>
        <w:tab/>
        <w:t xml:space="preserve">  И в том, что делает высшей школе экономики, как раз</w:t>
        <w:br/>
        <w:t>искусственного интеллекта,.</w:t>
        <w:tab/>
        <w:t xml:space="preserve">  поэтому отдельное спасибо фактически нас половина участников, практически совместное</w:t>
        <w:br/>
        <w:t>обсуждение общественной палаты.</w:t>
        <w:br/>
        <w:br/>
        <w:tab/>
        <w:tab/>
        <w:t xml:space="preserve">  из искусственного интеллекта.</w:t>
        <w:tab/>
        <w:t xml:space="preserve"> Школу экономики, но также приветствуя и представителей</w:t>
        <w:br/>
        <w:t>наших.</w:t>
        <w:tab/>
        <w:t xml:space="preserve"> Уважаемых.</w:t>
        <w:tab/>
        <w:t xml:space="preserve">  других организаций предоставляют слово, наверное, первому андрею владимировичу,.</w:t>
        <w:br/>
        <w:br/>
        <w:tab/>
        <w:tab/>
        <w:t xml:space="preserve"> Незнамова,</w:t>
        <w:br/>
        <w:t>управляющему директору центра.</w:t>
        <w:tab/>
        <w:t xml:space="preserve">  регулирования искусственного интеллекта.</w:t>
        <w:tab/>
        <w:t xml:space="preserve"> Сбербанка, о чём я уже говорил, действительно.</w:t>
        <w:tab/>
        <w:br/>
        <w:t>Сбер в.</w:t>
        <w:br/>
        <w:br/>
        <w:tab/>
        <w:tab/>
        <w:t xml:space="preserve">  этом смысле один из флагманов.</w:t>
        <w:tab/>
        <w:t xml:space="preserve"> И руководителю рабочей группы по нормативному регулированию,.</w:t>
        <w:tab/>
        <w:t xml:space="preserve">  как раз альянса в</w:t>
        <w:br/>
        <w:t>сфере искусственного интеллекта, как одному разработчик пожалуйста, большое.</w:t>
        <w:tab/>
        <w:t xml:space="preserve">  спасибо вадим александрович, мы рады всех</w:t>
        <w:br/>
        <w:t>приветствовать,.</w:t>
        <w:br/>
        <w:br/>
        <w:tab/>
        <w:tab/>
        <w:t xml:space="preserve"> На этой площадке традиционно.</w:t>
        <w:tab/>
        <w:t xml:space="preserve"> Здесь.</w:t>
        <w:tab/>
        <w:t xml:space="preserve">  очень интересно обсуждение, очень интересные участники,.</w:t>
        <w:tab/>
        <w:t xml:space="preserve"> Прежде</w:t>
        <w:br/>
        <w:t>чем я расскажу вам про.</w:t>
        <w:br/>
        <w:br/>
        <w:tab/>
        <w:tab/>
        <w:t xml:space="preserve">  нашу работу по созданию национального кодекса, позвольте, я может быть немножечко.</w:t>
        <w:tab/>
        <w:t xml:space="preserve"> Нарушение.</w:t>
        <w:tab/>
        <w:br/>
        <w:t>повестки перед рисую вопрос об этике искусственного интеллекта моему коллеге, человеку, который,.</w:t>
        <w:tab/>
        <w:t xml:space="preserve">  наверно, является</w:t>
        <w:br/>
        <w:t>одним из.</w:t>
        <w:br/>
        <w:br/>
        <w:tab/>
        <w:tab/>
        <w:t xml:space="preserve"> Самых известных представителей отраслевого сообщества в сфере искусственного.</w:t>
        <w:tab/>
        <w:t xml:space="preserve">  интеллекта.</w:t>
        <w:tab/>
        <w:t xml:space="preserve"> И одним из</w:t>
        <w:br/>
        <w:t>разработчиков этого кодекса.</w:t>
        <w:tab/>
        <w:t xml:space="preserve"> Саша краёв чтобы.</w:t>
        <w:br/>
        <w:br/>
        <w:tab/>
        <w:tab/>
        <w:t xml:space="preserve"> Стать несколько.</w:t>
        <w:tab/>
        <w:t xml:space="preserve">  вводных слов вообще в целом про этику, искусство</w:t>
        <w:br/>
        <w:t>интеллекта никто не делает.</w:t>
        <w:tab/>
        <w:t xml:space="preserve">  это лучше, чем это делает, он.</w:t>
        <w:tab/>
        <w:t>.</w:t>
        <w:br/>
        <w:br/>
        <w:tab/>
        <w:tab/>
        <w:t xml:space="preserve"> Саша, в процессе большая, здравствуйте в.</w:t>
        <w:tab/>
        <w:t xml:space="preserve">  двух словах.</w:t>
        <w:tab/>
        <w:t xml:space="preserve"> О</w:t>
        <w:br/>
        <w:t>том, я объясню, почему вообще в мире появилась необходимость.</w:t>
        <w:tab/>
        <w:t xml:space="preserve">  в кодексе этики искусством, интеллект что происходит,</w:t>
        <w:br/>
        <w:t>искусственный интеллект, с одной стороны,.</w:t>
        <w:br/>
        <w:br/>
        <w:tab/>
        <w:tab/>
        <w:t xml:space="preserve">  невероятно переоценён, но происходит это потому, что.</w:t>
        <w:tab/>
        <w:t xml:space="preserve"> Любая компания,</w:t>
        <w:br/>
        <w:t>которая рассказывает о.</w:t>
        <w:tab/>
        <w:t xml:space="preserve">  своих успехах, достижениях, ей свойственно немножко приукрашивать журналисты, которые дальше по</w:t>
        <w:br/>
        <w:t>цепочке.</w:t>
        <w:tab/>
        <w:t xml:space="preserve">  это дело распространяет, они добавляются вы его огня, там своей какой то.</w:t>
        <w:br/>
        <w:br/>
        <w:tab/>
        <w:tab/>
        <w:t xml:space="preserve">  интересности, всего такого</w:t>
        <w:br/>
        <w:t>читатель, который на это смотрит, воспитанный на фильмах матрица,.</w:t>
        <w:tab/>
        <w:t xml:space="preserve">  терминатор,.</w:t>
        <w:tab/>
        <w:t xml:space="preserve"> Думает нет, все гораздо хуже, у меня</w:t>
        <w:br/>
        <w:t>все обманывают, и вот.</w:t>
        <w:tab/>
        <w:t xml:space="preserve">  по цепочке все это усиливается и распространяется вообще нету такого искусственного интеллекта,.</w:t>
        <w:br/>
        <w:br/>
        <w:tab/>
        <w:tab/>
        <w:br/>
        <w:t>как отдельного какого то.</w:t>
        <w:tab/>
        <w:t xml:space="preserve"> Сверх мозга или не сверх мозга, который.</w:t>
        <w:tab/>
        <w:t xml:space="preserve"> Сидит.</w:t>
        <w:tab/>
        <w:t xml:space="preserve">  в подвале и обучается чему то чем дальше, тем</w:t>
        <w:br/>
        <w:t>больше это некий.</w:t>
        <w:br/>
        <w:br/>
        <w:tab/>
        <w:tab/>
        <w:t xml:space="preserve">  набор математических методов и решений на базе этих математических методов, причём каждая.</w:t>
        <w:tab/>
        <w:t xml:space="preserve">  из</w:t>
        <w:br/>
        <w:t>производимых.</w:t>
        <w:tab/>
        <w:t xml:space="preserve"> Решений применима для очень конкретной.</w:t>
        <w:tab/>
        <w:t xml:space="preserve"> Очень узкой задачи, которые можно.</w:t>
        <w:br/>
        <w:br/>
        <w:tab/>
        <w:tab/>
        <w:t xml:space="preserve">  описать математическим.</w:t>
        <w:tab/>
        <w:br/>
        <w:t>Языком, ну и возникает вопрос тогда.</w:t>
        <w:tab/>
        <w:t xml:space="preserve"> О чём тут мы.</w:t>
        <w:tab/>
        <w:t xml:space="preserve">  говорим, зачем тогда этика нужна, но дело в том, что количество</w:t>
        <w:br/>
        <w:t>задач,.</w:t>
        <w:br/>
        <w:br/>
        <w:tab/>
        <w:tab/>
        <w:t xml:space="preserve">  которые решаются таким образом, оно растёт, и если попытаться сделать короткую выжимку,.</w:t>
        <w:tab/>
        <w:t xml:space="preserve">  в чем же что это за</w:t>
        <w:br/>
        <w:t>задачи, это некое такое распространение навыков.</w:t>
        <w:tab/>
        <w:t xml:space="preserve">  умений одного человека вот.</w:t>
        <w:tab/>
        <w:t xml:space="preserve"> Если есть какой то специалист, который что</w:t>
        <w:br/>
        <w:t>то.</w:t>
        <w:br/>
        <w:br/>
        <w:tab/>
        <w:tab/>
        <w:t xml:space="preserve">  может делать, принимать какие то решения, то можно обучиться и обучить формулу.</w:t>
        <w:tab/>
        <w:t xml:space="preserve">  на его решениях, воспроизводить</w:t>
        <w:br/>
        <w:t>его решение в аналогичных ситуациях, и тут получается.</w:t>
        <w:tab/>
        <w:t xml:space="preserve">  какая история, что вот если у нас есть не знаете, десять тысяч.</w:t>
        <w:tab/>
        <w:br/>
        <w:t>кого нибудь водителей, опустим то, что такое этика водителей, но это какая.</w:t>
        <w:br/>
        <w:br/>
        <w:tab/>
        <w:tab/>
        <w:t xml:space="preserve">  то усреднённая этика, там десяти тысяч</w:t>
        <w:br/>
        <w:t>водителей, а фактически, так как они.</w:t>
        <w:tab/>
        <w:t xml:space="preserve">  довольно репрезентативная выборка человечества, это такая этика людей.</w:t>
        <w:tab/>
        <w:t xml:space="preserve"> Ну, она</w:t>
        <w:br/>
        <w:t>такая, можно.</w:t>
        <w:tab/>
        <w:t xml:space="preserve">  что то туда добавляет, но в целом она примерно.</w:t>
        <w:br/>
        <w:br/>
        <w:tab/>
        <w:tab/>
        <w:t xml:space="preserve"> Такая это будет.</w:t>
        <w:tab/>
        <w:t xml:space="preserve">  плюс минус, верно для любой профессии,.</w:t>
        <w:tab/>
        <w:br/>
        <w:t>Видеть какие то свои нюансы, ну.</w:t>
        <w:tab/>
        <w:t xml:space="preserve">  примерно.</w:t>
        <w:br/>
        <w:br/>
        <w:tab/>
        <w:tab/>
        <w:t xml:space="preserve"> Так, в искусственном интеллекте мы получаем.</w:t>
        <w:tab/>
        <w:t xml:space="preserve"> Следующее то, что заложил туда.</w:t>
        <w:tab/>
        <w:br/>
        <w:t>автор,.</w:t>
        <w:tab/>
        <w:t xml:space="preserve"> Это там, не зная автора, могут быть два три человека, распространяется.</w:t>
        <w:br/>
        <w:br/>
        <w:tab/>
        <w:tab/>
        <w:t xml:space="preserve">  на миллионы, то есть это такой.</w:t>
        <w:tab/>
        <w:t xml:space="preserve"> Системы</w:t>
        <w:br/>
        <w:t>принятия решений, которая обучена была.</w:t>
        <w:tab/>
        <w:t xml:space="preserve">  двумя тремя людьми, распространяется на всех, и здесь ошибка становится масштаб</w:t>
        <w:br/>
        <w:t>ошибки.</w:t>
        <w:tab/>
        <w:t xml:space="preserve">  резко увеличивается, и поэтому нужно, конечно, иметь держит механизмы.</w:t>
        <w:br/>
        <w:br/>
        <w:tab/>
        <w:tab/>
        <w:t xml:space="preserve"> Там есть много.</w:t>
        <w:tab/>
        <w:t xml:space="preserve">  механизмов</w:t>
        <w:br/>
        <w:t>математических, но ими все не описывается, есть механизмы, которые должны быть,.</w:t>
        <w:tab/>
        <w:t xml:space="preserve">  но они даже математические вот знаете,</w:t>
        <w:br/>
        <w:t>как то приходит незнакомый человек брать.</w:t>
        <w:tab/>
        <w:t xml:space="preserve">  кредит и его дальше, вот появляется вопрос а можно ли в оценке.</w:t>
        <w:br/>
        <w:br/>
        <w:tab/>
        <w:tab/>
        <w:t xml:space="preserve">  того, выдать</w:t>
        <w:br/>
        <w:t>ему кредит или нет, учитывать национальность, и мы, конечно, решим,.</w:t>
        <w:tab/>
        <w:t xml:space="preserve">  что нет, ну потому что иначе какое то национализм</w:t>
        <w:br/>
        <w:t>получается, правда же.</w:t>
        <w:tab/>
        <w:t xml:space="preserve">  при этом невозможность проследить за человеком, который принимает такое решение, но мы.</w:t>
        <w:tab/>
        <w:t xml:space="preserve">  можем</w:t>
        <w:br/>
        <w:t>проследить за же алгоритмам, который такое делает, и не допустить такого,.</w:t>
        <w:br/>
        <w:br/>
        <w:tab/>
        <w:tab/>
        <w:t xml:space="preserve">  что появлялось в алгоритме, второй важный</w:t>
        <w:br/>
        <w:t>момент, что есть огромный, огромный,.</w:t>
        <w:tab/>
        <w:t xml:space="preserve"> Серая.</w:t>
        <w:tab/>
        <w:t xml:space="preserve">  зона, то есть есть очень много чего, что регулируется законом, и тут.</w:t>
        <w:tab/>
        <w:t xml:space="preserve">  всё</w:t>
        <w:br/>
        <w:t>просто ну вот по закону.</w:t>
        <w:br/>
        <w:br/>
        <w:tab/>
        <w:tab/>
        <w:t xml:space="preserve"> Так значит, мы так и поступаем,.</w:t>
        <w:tab/>
        <w:t xml:space="preserve">  но есть огромная серая зона, которая законом не регулируется,</w:t>
        <w:br/>
        <w:t>но очевидно потому,.</w:t>
        <w:tab/>
        <w:t xml:space="preserve">  что произошло, потому, что здесь нет фактически какого то нет ещё законодательного.</w:t>
        <w:tab/>
        <w:t xml:space="preserve">  аппарата, и</w:t>
        <w:br/>
        <w:t>неизвестно, нужен он или нет, поэтому кодекс этики это такая.</w:t>
        <w:br/>
        <w:br/>
        <w:tab/>
        <w:tab/>
        <w:t xml:space="preserve">  такой способ очень мягкого регулирования, способ сделайте</w:t>
        <w:br/>
        <w:t>приём, стимулировать принятие правильных решений.</w:t>
        <w:tab/>
        <w:t xml:space="preserve">  не законодателями, какими то иными методами, эти возможно, кстати, и</w:t>
        <w:br/>
        <w:t>объясняется такая.</w:t>
        <w:tab/>
        <w:t xml:space="preserve">  нечёткость расплывчатых формулировок, потому что это все таки не юридические термины,.</w:t>
        <w:tab/>
        <w:t xml:space="preserve"> И.</w:t>
        <w:br/>
        <w:br/>
        <w:tab/>
        <w:tab/>
        <w:t xml:space="preserve">  ещё один</w:t>
        <w:br/>
        <w:t>очень важный момент это то, что до технологий, которые развиваются,.</w:t>
        <w:tab/>
        <w:t xml:space="preserve">  они невероятно полезны,.</w:t>
        <w:tab/>
        <w:t xml:space="preserve"> Они прям значительно</w:t>
        <w:br/>
        <w:t>улучшают нашу жизнь, это происходит уже.</w:t>
        <w:tab/>
        <w:t xml:space="preserve">  сейчас, это.</w:t>
        <w:br/>
        <w:br/>
        <w:tab/>
        <w:tab/>
        <w:t xml:space="preserve"> Не какое то будущее идёт технологическая гонка между странами,</w:t>
        <w:br/>
        <w:t>и,.</w:t>
        <w:tab/>
        <w:t xml:space="preserve">  конечно, здесь очень важно в этой гонке не отстать, и серьёзнейший сдерживающий.</w:t>
        <w:tab/>
        <w:t xml:space="preserve">  фактор в этом может быть это</w:t>
        <w:br/>
        <w:t>отношение общества, которое нельзя не учитывать,.</w:t>
        <w:tab/>
        <w:t xml:space="preserve">  безусловно,.</w:t>
        <w:br/>
        <w:br/>
        <w:tab/>
        <w:tab/>
        <w:t xml:space="preserve"> И поэтому кодекс этики искусственного интеллекта.</w:t>
        <w:tab/>
        <w:t xml:space="preserve"> Это</w:t>
        <w:br/>
        <w:t>ещё и такой инструмент.</w:t>
        <w:tab/>
        <w:t xml:space="preserve">  для нас, для разработчиков сообщить обществу, чем мы руководствуемся, разрабатываете системы,</w:t>
        <w:br/>
        <w:t>вот.</w:t>
        <w:tab/>
        <w:t xml:space="preserve">  подтвердить наши намерения, ну там, конечно, это не успокоит.</w:t>
        <w:br/>
        <w:br/>
        <w:tab/>
        <w:tab/>
        <w:t xml:space="preserve"> Сразу всех не.</w:t>
        <w:tab/>
        <w:t xml:space="preserve">  все прочитает не факт, что это.</w:t>
        <w:tab/>
        <w:t xml:space="preserve"> Все</w:t>
        <w:br/>
        <w:t>поверит или ещё что нибудь.</w:t>
        <w:tab/>
        <w:t>.</w:t>
        <w:br/>
        <w:br/>
        <w:tab/>
        <w:tab/>
        <w:t xml:space="preserve">  Но, по крайней мере, мы чувствуем.</w:t>
        <w:tab/>
        <w:t xml:space="preserve"> Себя обязанными сообщать, что да вот.</w:t>
        <w:tab/>
        <w:t xml:space="preserve">  это наша</w:t>
        <w:br/>
        <w:t>позиция, мы под ней подписываемся, мы собираемся действовать таким образом.</w:t>
        <w:tab/>
        <w:t xml:space="preserve">  спасибо, да нет, конечно, мы все технологии</w:t>
        <w:br/>
        <w:t>дело.</w:t>
        <w:br/>
        <w:br/>
        <w:tab/>
        <w:tab/>
        <w:t xml:space="preserve"> В наличии правового поля.</w:t>
        <w:tab/>
        <w:t xml:space="preserve">  просто есть некоторое количество решений, которые мы считаем очень важными, ну просто.</w:t>
        <w:tab/>
        <w:br/>
        <w:t>в.</w:t>
        <w:tab/>
        <w:t xml:space="preserve"> Силу их масштаба, но которые не описываются, ну вот смотрите простой.</w:t>
        <w:br/>
        <w:br/>
        <w:tab/>
        <w:tab/>
        <w:t xml:space="preserve">  пример что ребёнок слушает.</w:t>
        <w:tab/>
        <w:t xml:space="preserve"> Музыку ну не может</w:t>
        <w:br/>
        <w:t>же ребёнок.</w:t>
        <w:tab/>
        <w:t xml:space="preserve"> Слушать музыку,.</w:t>
        <w:tab/>
        <w:t xml:space="preserve">  слушает какую то музыку дальше, можно, например, попробовать.</w:t>
        <w:br/>
        <w:br/>
        <w:tab/>
        <w:tab/>
        <w:t xml:space="preserve"> Принять решение, а надо.</w:t>
        <w:tab/>
        <w:t xml:space="preserve">  ли</w:t>
        <w:br/>
        <w:t>ребёнку давать подсовывает в рекомендациях больше классической музыки, потому что она.</w:t>
        <w:tab/>
        <w:t xml:space="preserve">  развивает.</w:t>
        <w:tab/>
        <w:t xml:space="preserve"> Но она же развивает,</w:t>
        <w:br/>
        <w:t>правда, классическая музыка.</w:t>
        <w:br/>
        <w:br/>
        <w:tab/>
        <w:tab/>
        <w:t xml:space="preserve"> Или мы, а второе.</w:t>
        <w:tab/>
        <w:t xml:space="preserve">  вопрос большой, а.</w:t>
        <w:tab/>
        <w:t xml:space="preserve"> Имеем ли мы право что то навязывать, ну потому.</w:t>
        <w:tab/>
        <w:t xml:space="preserve">  что</w:t>
        <w:br/>
        <w:t>классическая музыка вроде все считают, что это хорошо, а вдруг мы.</w:t>
        <w:br/>
        <w:br/>
        <w:tab/>
        <w:tab/>
        <w:t xml:space="preserve">  решим что то такое предлагать, что хорошим не</w:t>
        <w:br/>
        <w:t>является нет, мы, наверно,.</w:t>
        <w:tab/>
        <w:t xml:space="preserve">  для себя принимаем так очень важное туристическое решение, что нельзя даже какие.</w:t>
        <w:tab/>
        <w:t xml:space="preserve">  бы</w:t>
        <w:br/>
        <w:t>благие наши намерения не было, ориентируясь на собственный вкус, что то.</w:t>
        <w:tab/>
        <w:t xml:space="preserve">  предлагать.</w:t>
        <w:br/>
        <w:br/>
        <w:tab/>
        <w:tab/>
        <w:t xml:space="preserve"> Вот и вот есть такие таких</w:t>
        <w:br/>
        <w:t>моментов.</w:t>
        <w:tab/>
        <w:t xml:space="preserve"> Это же правда этика,.</w:t>
        <w:tab/>
        <w:t xml:space="preserve">  это не какая то там супер серая зона или ещё чего то.</w:t>
        <w:tab/>
        <w:t xml:space="preserve">  моментов невероятно много,</w:t>
        <w:br/>
        <w:t>невероятно много их это мелочи, нюансы,.</w:t>
        <w:br/>
        <w:br/>
        <w:tab/>
        <w:tab/>
        <w:t xml:space="preserve"> Их него невозможно.</w:t>
        <w:tab/>
        <w:t xml:space="preserve">  описать законах, но они.</w:t>
        <w:tab/>
        <w:t xml:space="preserve"> Становятся очень важны просто по</w:t>
        <w:br/>
        <w:t>мере того, насколько.</w:t>
        <w:tab/>
        <w:t xml:space="preserve">  эти системы начинают влиять, очень надеюсь, что.</w:t>
        <w:br/>
        <w:br/>
        <w:tab/>
        <w:tab/>
        <w:t xml:space="preserve"> Нет, потому что как раз.</w:t>
        <w:tab/>
        <w:t xml:space="preserve">  очень.</w:t>
        <w:tab/>
        <w:t xml:space="preserve"> Хочется, чтобы</w:t>
        <w:br/>
        <w:t>то, что происходит,.</w:t>
        <w:tab/>
        <w:t xml:space="preserve"> В области искусственного интеллекта абсолютно не.</w:t>
        <w:br/>
        <w:br/>
        <w:tab/>
        <w:tab/>
        <w:t xml:space="preserve">  противоречило, а максимально соответствовало тем</w:t>
        <w:br/>
        <w:t>нормам и правилам,.</w:t>
        <w:tab/>
        <w:t xml:space="preserve"> Этики, которая принималась в.</w:t>
        <w:tab/>
        <w:t xml:space="preserve">  других областях и существует других областях и родилась вследствие</w:t>
        <w:br/>
        <w:t>довольно большого накопленного.</w:t>
        <w:tab/>
        <w:t xml:space="preserve">  опыта, я надеюсь, что мы не найдём таких противоречий,.</w:t>
        <w:br/>
        <w:br/>
        <w:tab/>
        <w:tab/>
        <w:t xml:space="preserve"> Если вы их.</w:t>
        <w:tab/>
        <w:t xml:space="preserve">  увидите, скажите</w:t>
        <w:br/>
        <w:t>пожалуйста, мы будем вам очень признательны.</w:t>
        <w:tab/>
        <w:t xml:space="preserve"> Спасибо с сашей, я.</w:t>
        <w:tab/>
        <w:t xml:space="preserve">  как раз юрист по этому эту проблему, я попробую, с</w:t>
        <w:br/>
        <w:t>другой стороны,.</w:t>
        <w:br/>
        <w:br/>
        <w:tab/>
        <w:tab/>
        <w:t xml:space="preserve">  показать несколько слайдов, мы подготовили для удобства восприятия про создание проекта национального.</w:t>
        <w:tab/>
        <w:br/>
        <w:t>кодекс мы зайдём немножечко издалека.</w:t>
        <w:tab/>
        <w:t xml:space="preserve"> В мире в определённый момент сформировалась такая.</w:t>
        <w:tab/>
        <w:t xml:space="preserve">  концепция роба этика она</w:t>
        <w:br/>
        <w:t>появилась, когда появилось слово робот на.</w:t>
        <w:br/>
        <w:br/>
        <w:tab/>
        <w:tab/>
        <w:t xml:space="preserve"> Слово робот.</w:t>
        <w:tab/>
        <w:t xml:space="preserve">  было придумано карлом, черпаком,.</w:t>
        <w:tab/>
        <w:t xml:space="preserve"> В двадцатом году и он на</w:t>
        <w:br/>
        <w:t>первой.</w:t>
        <w:tab/>
        <w:t xml:space="preserve"> Же.</w:t>
        <w:br/>
        <w:br/>
        <w:tab/>
        <w:tab/>
        <w:t xml:space="preserve">  странице этого произведения придумал первый закон гуманности, значит, нельзя обижать роботов,.</w:t>
        <w:tab/>
        <w:t xml:space="preserve"> И.</w:t>
        <w:tab/>
        <w:t xml:space="preserve">  все это</w:t>
        <w:br/>
        <w:t>в полушутливым формате превратилось в своеобразную этику, которая, как правило,.</w:t>
        <w:tab/>
        <w:t>.</w:t>
        <w:br/>
        <w:br/>
        <w:tab/>
        <w:tab/>
        <w:t xml:space="preserve">  Не выходила за пределы.</w:t>
        <w:tab/>
        <w:t xml:space="preserve"> Средств</w:t>
        <w:br/>
        <w:t>массовой информации, произведений литературы, кино до начала.</w:t>
        <w:tab/>
        <w:t xml:space="preserve">  двадцать первого века сначала южная корея попыталась.</w:t>
        <w:tab/>
        <w:br/>
        <w:t>Принять хартию умных роботов это.</w:t>
        <w:br/>
        <w:br/>
        <w:tab/>
        <w:tab/>
        <w:t xml:space="preserve">  было очень громко.</w:t>
        <w:tab/>
        <w:t xml:space="preserve"> Красиво они её не приняли,.</w:t>
        <w:tab/>
        <w:t xml:space="preserve"> Скажу вам сразу вопреки.</w:t>
        <w:tab/>
        <w:t>.</w:t>
        <w:br/>
        <w:br/>
        <w:tab/>
        <w:tab/>
        <w:t xml:space="preserve">  Многим</w:t>
        <w:br/>
        <w:t>комментариям, но её проект, причём.</w:t>
        <w:tab/>
        <w:t xml:space="preserve"> Два штука он, он присутствует, но.</w:t>
        <w:tab/>
        <w:t xml:space="preserve">  затем.</w:t>
        <w:tab/>
        <w:t xml:space="preserve"> С появлением искусственного интеллекта</w:t>
        <w:br/>
        <w:t>мир всерьёз стал говорить об этике искусственного.</w:t>
        <w:br/>
        <w:br/>
        <w:tab/>
        <w:tab/>
        <w:t xml:space="preserve">  интеллекта, и как раз мы хотели на этом.</w:t>
        <w:tab/>
        <w:t xml:space="preserve"> Сделать акцент в нашем.</w:t>
        <w:tab/>
        <w:br/>
        <w:t>небольшом выступлении эта карта не очень красиво,.</w:t>
        <w:tab/>
        <w:t xml:space="preserve"> Выглядит, конечно, карта инициатив в.</w:t>
        <w:br/>
        <w:br/>
        <w:tab/>
        <w:tab/>
        <w:t>.</w:t>
        <w:tab/>
        <w:t xml:space="preserve">  Сфере этики искусственного</w:t>
        <w:br/>
        <w:t>интеллекта её подготовили исследователи, опубликовали эту статью в журнале.</w:t>
        <w:tab/>
        <w:t xml:space="preserve">  замечу примерно полтора года.</w:t>
        <w:tab/>
        <w:t xml:space="preserve"> Назад на ней</w:t>
        <w:br/>
        <w:t>нет россии, сейчас уже россия.</w:t>
        <w:br/>
        <w:br/>
        <w:tab/>
        <w:tab/>
        <w:t xml:space="preserve">  там бы, конечно,.</w:t>
        <w:tab/>
        <w:t xml:space="preserve"> Была, но там была очень любопытная статистика о том,.</w:t>
        <w:tab/>
        <w:t xml:space="preserve">  что примерно</w:t>
        <w:br/>
        <w:t>двадцать.</w:t>
        <w:tab/>
        <w:t xml:space="preserve"> Стран на государственном уровне занимается вопросами этики искусственного интеллекта,.</w:t>
        <w:br/>
        <w:br/>
        <w:tab/>
        <w:tab/>
        <w:t>.</w:t>
        <w:tab/>
        <w:t xml:space="preserve">  Уже более тысячи</w:t>
        <w:br/>
        <w:t>документов,.</w:t>
        <w:tab/>
        <w:t xml:space="preserve"> В мире принято посвящённых этике искусственного интеллекта.</w:t>
        <w:tab/>
        <w:t>.</w:t>
        <w:br/>
        <w:br/>
        <w:tab/>
        <w:tab/>
        <w:t xml:space="preserve"> Все.</w:t>
        <w:tab/>
        <w:t xml:space="preserve">  международной организации.</w:t>
        <w:tab/>
        <w:t xml:space="preserve"> Стали этим</w:t>
        <w:br/>
        <w:t>заниматься, безусловно, важным достижением той работы, которая потом.</w:t>
        <w:tab/>
        <w:t xml:space="preserve">  подтвердилось, когда в.</w:t>
        <w:br/>
        <w:br/>
        <w:tab/>
        <w:tab/>
        <w:t xml:space="preserve"> Совете европы мы эту</w:t>
        <w:br/>
        <w:t>работу рассматривали, она.</w:t>
        <w:tab/>
        <w:t>.</w:t>
        <w:tab/>
        <w:t xml:space="preserve"> В том,.</w:t>
        <w:tab/>
        <w:t xml:space="preserve">  что по.</w:t>
        <w:br/>
        <w:br/>
        <w:tab/>
        <w:tab/>
        <w:t xml:space="preserve"> Сути все принципы этики сводится вот к этим они распадаются.</w:t>
        <w:tab/>
        <w:t xml:space="preserve">  на разные но</w:t>
        <w:br/>
        <w:t>в целом эта прозрачность системы и справедливость, ответственность, безопасность.</w:t>
        <w:tab/>
        <w:t xml:space="preserve">  их работы и конферен реальность.</w:t>
        <w:tab/>
        <w:t xml:space="preserve"> Во</w:t>
        <w:br/>
        <w:t>всех её проявлениях в принципе,.</w:t>
        <w:br/>
        <w:br/>
        <w:tab/>
        <w:tab/>
        <w:t xml:space="preserve"> Все.</w:t>
        <w:tab/>
        <w:t xml:space="preserve">  эти идеи нашли своё отражение сначала.</w:t>
        <w:tab/>
        <w:t xml:space="preserve"> В частных декларациях их очень много,.</w:t>
        <w:tab/>
        <w:br/>
        <w:t>сейчас, пожалуй, самая популярная частная декларация, на мой личный взгляд, это двадцать.</w:t>
        <w:br/>
        <w:br/>
        <w:tab/>
        <w:tab/>
        <w:t xml:space="preserve">  третьего морских принципы</w:t>
        <w:br/>
        <w:t>искусственного интеллекта, две тысячи шестнадцатого.</w:t>
        <w:tab/>
        <w:t xml:space="preserve"> По моему, года их.</w:t>
        <w:tab/>
        <w:t xml:space="preserve">  принял за в афинский, их можно подписать</w:t>
        <w:br/>
        <w:t>современный русский язык, переводить это.</w:t>
        <w:tab/>
        <w:t xml:space="preserve">  отказ от гонки вооружений.</w:t>
        <w:br/>
        <w:br/>
        <w:tab/>
        <w:tab/>
        <w:t xml:space="preserve"> Такие, знаете, за.</w:t>
        <w:tab/>
        <w:t xml:space="preserve"> Всё хорошее в можете</w:t>
        <w:br/>
        <w:t>посмотреть,.</w:t>
        <w:tab/>
        <w:t xml:space="preserve">  они, кстати, до.</w:t>
        <w:tab/>
        <w:t xml:space="preserve"> Сих пор открыто для подписания таких принципов очень много,.</w:t>
        <w:br/>
        <w:br/>
        <w:tab/>
        <w:tab/>
        <w:t xml:space="preserve">  а дальше появился тренд,</w:t>
        <w:br/>
        <w:t>которого мы не наблюдали корпорации, которая занимается созданием.</w:t>
        <w:tab/>
        <w:t xml:space="preserve">  искусственного интеллекта, вдруг стали принимать на.</w:t>
        <w:tab/>
        <w:br/>
        <w:t>Себя сам ограничивающие положения, которые вылились.</w:t>
        <w:tab/>
        <w:t xml:space="preserve">  в принципы искусственного интеллекта, первым, на мой взгляд, здесь</w:t>
        <w:br/>
        <w:t>стал татьяна, дело.</w:t>
        <w:br/>
        <w:br/>
        <w:tab/>
        <w:tab/>
        <w:t xml:space="preserve">  на.</w:t>
        <w:tab/>
        <w:t xml:space="preserve"> Все мои кроссовки, которые опубликовал в пятнадцатом году.</w:t>
        <w:tab/>
        <w:t xml:space="preserve"> Свой подход затем.</w:t>
        <w:tab/>
        <w:t xml:space="preserve">  появился гугл</w:t>
        <w:br/>
        <w:t>сегодня, по нашему исследованию, порядка тридцати пяти крупнейших мировых разработчиков.</w:t>
        <w:br/>
        <w:br/>
        <w:tab/>
        <w:tab/>
        <w:t xml:space="preserve">  имеет свои принципы в сфере</w:t>
        <w:br/>
        <w:t>искусственного интеллекта,.</w:t>
        <w:tab/>
        <w:t xml:space="preserve"> Они есть у яндекса, они.</w:t>
        <w:tab/>
        <w:t xml:space="preserve">  есть у эбби, они есть у сборной россии, и в общем, это.</w:t>
        <w:tab/>
        <w:t xml:space="preserve">  очень</w:t>
        <w:br/>
        <w:t>важный интересный тренд, посмотрите во что что то тренд стал выливаться.</w:t>
        <w:br/>
        <w:br/>
        <w:tab/>
        <w:tab/>
        <w:t xml:space="preserve">  дальше, этика искусственного интеллекта нам.</w:t>
        <w:tab/>
        <w:br/>
        <w:t>Сами тексте кто здесь юристы, это может.</w:t>
        <w:tab/>
        <w:t xml:space="preserve">  показаться невероятно странно.</w:t>
        <w:tab/>
        <w:t xml:space="preserve"> Ведь мораль и нравственность это принципиально</w:t>
        <w:br/>
        <w:t>иной регулятор по.</w:t>
        <w:br/>
        <w:br/>
        <w:tab/>
        <w:tab/>
        <w:t xml:space="preserve">  сравнению.</w:t>
        <w:tab/>
        <w:t xml:space="preserve"> С нормами права, но этикой,.</w:t>
        <w:tab/>
        <w:t xml:space="preserve"> Стали заниматься государства, вот вы видите.</w:t>
        <w:tab/>
        <w:t xml:space="preserve">  на экране</w:t>
        <w:br/>
        <w:t>несколько примеров этических принципов, которые были разработаны.</w:t>
        <w:br/>
        <w:br/>
        <w:tab/>
        <w:tab/>
        <w:t xml:space="preserve"> И утверждены под.</w:t>
        <w:tab/>
        <w:t xml:space="preserve">  эгидой государства.</w:t>
        <w:tab/>
        <w:t xml:space="preserve"> И мы хотели бы</w:t>
        <w:br/>
        <w:t>обратить ваше внимание, наверное, на три.</w:t>
        <w:tab/>
        <w:t xml:space="preserve">  верхних, потому что великобритании показал очень хороший пример, как работает</w:t>
        <w:br/>
        <w:t>своеобразная государственно.</w:t>
        <w:br/>
        <w:br/>
        <w:tab/>
        <w:tab/>
        <w:t xml:space="preserve">  частное партнёрство, теоретики искусственного интеллекта, у них есть федеральные</w:t>
        <w:br/>
        <w:t>агентства,.</w:t>
        <w:tab/>
        <w:t xml:space="preserve"> Все на.</w:t>
        <w:tab/>
        <w:t xml:space="preserve">  нашем, нашем нашими терминами офис в правительстве, который курирует вопросы искусственного</w:t>
        <w:br/>
        <w:t>интеллекта,.</w:t>
        <w:tab/>
        <w:t xml:space="preserve">  они разработали два таких документа руководство по внедрению и в публичный.</w:t>
        <w:br/>
        <w:br/>
        <w:tab/>
        <w:tab/>
        <w:t xml:space="preserve"> Сектор.</w:t>
        <w:tab/>
        <w:t xml:space="preserve">  и понимание этики и</w:t>
        <w:br/>
        <w:t>безопасности искусственного интеллекта о них утвердили на уровне.</w:t>
        <w:tab/>
        <w:t xml:space="preserve">  государства, но разрабатывали им эти документы по.</w:t>
        <w:tab/>
        <w:br/>
        <w:t>Сути научные и учреждения и.</w:t>
        <w:br/>
        <w:br/>
        <w:tab/>
        <w:tab/>
        <w:t xml:space="preserve">  разработчики, то же самое произошло, например, в австралии эссекс фреймворк адресован, он.</w:t>
        <w:tab/>
        <w:br/>
        <w:t>примет государство, он висит на сайте австралийского правительства, но он адресован всем.</w:t>
        <w:tab/>
        <w:t xml:space="preserve">  игрокам на рынке,.</w:t>
        <w:tab/>
        <w:t xml:space="preserve"> И вы даже</w:t>
        <w:br/>
        <w:t>не можете получить меры поддержки.</w:t>
        <w:br/>
        <w:br/>
        <w:tab/>
        <w:tab/>
        <w:t xml:space="preserve"> Если.</w:t>
        <w:tab/>
        <w:t xml:space="preserve">  вы недостаточно этично этот тренд, мы сейчас наблюдаем.</w:t>
        <w:tab/>
        <w:t xml:space="preserve"> По всему миру, таким.</w:t>
        <w:tab/>
        <w:br/>
        <w:t>образом понятно, почему.</w:t>
        <w:br/>
        <w:br/>
        <w:tab/>
        <w:tab/>
        <w:t xml:space="preserve"> Мести международные органы.</w:t>
        <w:tab/>
        <w:t xml:space="preserve"> Стали заниматься вопросами искусственный.</w:t>
        <w:tab/>
        <w:t xml:space="preserve"> Интеллект тут.</w:t>
        <w:tab/>
        <w:t xml:space="preserve">  вадим,</w:t>
        <w:br/>
        <w:t>александрович, вспоминал юнеско, это действительно очень большая работа, которая была проведена.</w:t>
        <w:br/>
        <w:br/>
        <w:tab/>
        <w:tab/>
        <w:t xml:space="preserve">  в последние два.</w:t>
        <w:tab/>
        <w:t xml:space="preserve"> Года</w:t>
        <w:br/>
        <w:t>в ноябре на генеральной конференции.</w:t>
        <w:tab/>
        <w:t xml:space="preserve"> С большой долей.</w:t>
        <w:tab/>
        <w:t xml:space="preserve">  вероятности рекомендации юнеско по этике искусственного</w:t>
        <w:br/>
        <w:t>интеллекта первый глобальный документ.</w:t>
        <w:br/>
        <w:br/>
        <w:tab/>
        <w:tab/>
        <w:t xml:space="preserve"> В мире.</w:t>
        <w:tab/>
        <w:t xml:space="preserve">  будет.</w:t>
        <w:tab/>
        <w:t xml:space="preserve"> Принят, хотя положение его далеко не бесспорные.</w:t>
        <w:tab/>
        <w:t xml:space="preserve"> Ста сорока</w:t>
        <w:br/>
        <w:t>пунктов там.</w:t>
        <w:br/>
        <w:br/>
        <w:tab/>
        <w:tab/>
        <w:t xml:space="preserve">  этики посвящено, наверное, процентов двадцать, о чем как раз российская делегация неоднократно.</w:t>
        <w:tab/>
        <w:t xml:space="preserve">  заявляла,</w:t>
        <w:br/>
        <w:t>но этот тренд не только в юнеско и трепал, и и.</w:t>
        <w:tab/>
        <w:t xml:space="preserve">  совет европы, и комитет по этике научных знаний, он занимается</w:t>
        <w:br/>
        <w:t>вопросами эстетики.</w:t>
        <w:tab/>
        <w:t xml:space="preserve">  искусственного интеллекта, ну и, конечно, оэср.</w:t>
        <w:br/>
        <w:br/>
        <w:tab/>
        <w:tab/>
        <w:t xml:space="preserve"> Они одни из первых приняли свои.</w:t>
        <w:tab/>
        <w:t xml:space="preserve">  принципы, потом</w:t>
        <w:br/>
        <w:t>они.</w:t>
        <w:tab/>
        <w:t xml:space="preserve"> Вошли в декларацию, которое подписала.</w:t>
        <w:tab/>
        <w:t xml:space="preserve"> В том числе россия,.</w:t>
        <w:br/>
        <w:br/>
        <w:tab/>
        <w:tab/>
        <w:t xml:space="preserve">  шинка, вы видите.</w:t>
        <w:tab/>
        <w:t xml:space="preserve"> Со всех сторон нас окружает этика,</w:t>
        <w:br/>
        <w:t>искусство интеллекта и,.</w:t>
        <w:tab/>
        <w:t xml:space="preserve">  соответственно,.</w:t>
        <w:tab/>
        <w:t xml:space="preserve"> Мы пришли к тому, что в россии создаётся также единый документ,.</w:t>
        <w:br/>
        <w:br/>
        <w:tab/>
        <w:tab/>
        <w:t xml:space="preserve">  основание</w:t>
        <w:br/>
        <w:t>для его работки были, разработки были заложены.</w:t>
        <w:tab/>
        <w:t xml:space="preserve"> Сначала президентом в девятнадцатом.</w:t>
        <w:tab/>
        <w:t xml:space="preserve">  году при утверждении национальной.</w:t>
        <w:tab/>
        <w:br/>
        <w:t>Стратегии и затем правительством, которое утвердило концепцию регулирования.</w:t>
        <w:br/>
        <w:br/>
        <w:tab/>
        <w:tab/>
        <w:t xml:space="preserve">  искуственного интеллекта.</w:t>
        <w:tab/>
        <w:t xml:space="preserve"> мы и президент,</w:t>
        <w:br/>
        <w:t>также повторно.</w:t>
        <w:tab/>
        <w:t xml:space="preserve"> Дважды, причём на конференциях и.</w:t>
        <w:tab/>
        <w:t xml:space="preserve">  джоне, рекомендовал разработать.</w:t>
        <w:br/>
        <w:br/>
        <w:tab/>
        <w:tab/>
        <w:t xml:space="preserve"> И принять документ, регламентирующий</w:t>
        <w:br/>
        <w:t>этику искусственного интеллекта, и распространяем.</w:t>
        <w:tab/>
        <w:t xml:space="preserve">  их тем.</w:t>
        <w:tab/>
        <w:t xml:space="preserve"> Самым на всех, поэтому мы здесь сегодня, здесь сейчас такой.</w:t>
        <w:tab/>
        <w:br/>
        <w:t>документ готовится на площадке альянса сфере искусственного интеллекта, действительно при поддержке государства,.</w:t>
        <w:br/>
        <w:br/>
        <w:tab/>
        <w:tab/>
        <w:t xml:space="preserve">  мы</w:t>
        <w:br/>
        <w:t>признательны аналитического центра при правительстве.</w:t>
        <w:tab/>
        <w:t xml:space="preserve"> Вот здесь на линии.</w:t>
        <w:tab/>
        <w:t xml:space="preserve"> Сергей на.</w:t>
        <w:tab/>
        <w:t xml:space="preserve">  классе не буду признателен,.</w:t>
        <w:br/>
        <w:br/>
        <w:tab/>
        <w:tab/>
        <w:t xml:space="preserve"> Если</w:t>
        <w:br/>
        <w:t>после выступления заместителя руководителя аналитического центра при.</w:t>
        <w:tab/>
        <w:t xml:space="preserve">  правительстве, который курирует этот проект, тоже</w:t>
        <w:br/>
        <w:t>было бы предоставлено.</w:t>
        <w:tab/>
        <w:t xml:space="preserve"> Слово к ним.</w:t>
        <w:tab/>
        <w:t xml:space="preserve">  при подготовке первого кодекса также участвовали представители научного</w:t>
        <w:br/>
        <w:t>академического сообщества там коллеги.</w:t>
        <w:br/>
        <w:br/>
        <w:tab/>
        <w:tab/>
        <w:t xml:space="preserve">  из мгимо эмпатией помогали.</w:t>
        <w:tab/>
        <w:t xml:space="preserve"> С подготовкой первого драфта и сейчас.</w:t>
        <w:tab/>
        <w:t xml:space="preserve"> Мы выходим.</w:t>
        <w:tab/>
        <w:br/>
        <w:t>на его обсуждение, здесь примерный таймлайн, главное, наверное,.</w:t>
        <w:br/>
        <w:br/>
        <w:tab/>
        <w:tab/>
        <w:t xml:space="preserve"> В конце это то,.</w:t>
        <w:tab/>
        <w:t xml:space="preserve">  что двенадцатого октября на первом</w:t>
        <w:br/>
        <w:t>всероссийском форуме по этике искусственного интеллекта, правительственном.</w:t>
        <w:tab/>
        <w:t xml:space="preserve">  форуме, рассматривается вопрос подписания</w:t>
        <w:br/>
        <w:t>этого кодекса, его публикации и по предложению.</w:t>
        <w:tab/>
        <w:t xml:space="preserve"> Правительства,.</w:t>
        <w:br/>
        <w:br/>
        <w:tab/>
        <w:tab/>
        <w:t xml:space="preserve">  но это предварительно, безусловно,.</w:t>
        <w:tab/>
        <w:t xml:space="preserve"> Он где то в конце</w:t>
        <w:br/>
        <w:t>октября начале ноября.</w:t>
        <w:tab/>
        <w:t xml:space="preserve">  будет рассмотрен одной из комиссий, ну и собственно, дальше у нас идут.</w:t>
        <w:tab/>
        <w:t xml:space="preserve">  ключевые положения</w:t>
        <w:br/>
        <w:t>кодекса, но поскольку я вижу, что они здесь распечатано, вы.</w:t>
        <w:br/>
        <w:br/>
        <w:tab/>
        <w:tab/>
        <w:t xml:space="preserve">  с ними наверняка знакомы,.</w:t>
        <w:tab/>
        <w:t xml:space="preserve"> Я не буду на них</w:t>
        <w:br/>
        <w:t>останавливаться, благо что.</w:t>
        <w:tab/>
        <w:t xml:space="preserve">  и.</w:t>
        <w:tab/>
        <w:t xml:space="preserve"> Структуру это достаточно простая у нас всего четыре раздела, из которых.</w:t>
        <w:br/>
        <w:br/>
        <w:tab/>
        <w:tab/>
        <w:t xml:space="preserve">  в первом</w:t>
        <w:br/>
        <w:t>разделе мы говорим про.</w:t>
        <w:tab/>
        <w:t xml:space="preserve"> Рекомендательный характер, различные оговорки делаем.</w:t>
        <w:tab/>
        <w:t xml:space="preserve"> Сразу.</w:t>
        <w:tab/>
        <w:t xml:space="preserve">  комментируем вопрос терминов во</w:t>
        <w:br/>
        <w:t>втором разделе.</w:t>
        <w:br/>
        <w:br/>
        <w:tab/>
        <w:tab/>
        <w:t xml:space="preserve"> Приводим четыре принципа, на которые мы.</w:t>
        <w:tab/>
        <w:t xml:space="preserve">  ориентировались в третьем разделе там очень много как раз</w:t>
        <w:br/>
        <w:t>конкретных точечных норм,.</w:t>
        <w:tab/>
        <w:t xml:space="preserve">  они адресуют конкретные кейсы, которые возникают в связи с развитием систем, и.</w:t>
        <w:tab/>
        <w:t xml:space="preserve">  последний</w:t>
        <w:br/>
        <w:t>раздел посвящён тому, как это всё исполнять, потому что безвоздушный документ.</w:t>
        <w:br/>
        <w:br/>
        <w:tab/>
        <w:tab/>
        <w:t xml:space="preserve">  никому совершенно ненужно,.</w:t>
        <w:tab/>
        <w:t xml:space="preserve"> И мы там</w:t>
        <w:br/>
        <w:t>предусмотрели.</w:t>
        <w:tab/>
        <w:t xml:space="preserve"> Все самые моменты, которые.</w:t>
        <w:tab/>
        <w:t xml:space="preserve"> В.</w:t>
        <w:br/>
        <w:br/>
        <w:tab/>
        <w:tab/>
        <w:t xml:space="preserve">  том числе юнеско предлагаются последние, наверное, очень важный</w:t>
        <w:br/>
        <w:t>комментарий благодаря александру кодекс.</w:t>
        <w:tab/>
        <w:t xml:space="preserve">  был обобщён до уровня небольших принципов этики все восьми принципов вот мы.</w:t>
        <w:tab/>
        <w:br/>
        <w:t>хотели вас попросить на эти принципы тоже посмотреть, как некая такая своеобразная.</w:t>
        <w:tab/>
        <w:t xml:space="preserve">  самаре того, что мы предлагаем</w:t>
        <w:br/>
        <w:t>доступный и понятный всем я то, наверно,.</w:t>
        <w:br/>
        <w:br/>
        <w:tab/>
        <w:tab/>
        <w:t xml:space="preserve">  даже попрошу оставить по возможности на экране, ну а задача обсуждения и.</w:t>
        <w:tab/>
        <w:br/>
        <w:t>вот мы как раз хотели бы здесь адресовать вопросы к вам сейчас.</w:t>
        <w:tab/>
        <w:t xml:space="preserve">  достану и ежедневника будем внимательно записывать,</w:t>
        <w:br/>
        <w:t>послушайте, каких идей в кодексе не.</w:t>
        <w:tab/>
        <w:t xml:space="preserve">  хватает, может быть, выслушать ваши идеи относительно того, какие, что нужно</w:t>
        <w:br/>
        <w:t>исключить,.</w:t>
        <w:br/>
        <w:br/>
        <w:tab/>
        <w:tab/>
        <w:t xml:space="preserve">  что нужно переработать, ну мы сразу, конечно предупрежу, мы все обязательно рассмотрим,.</w:t>
        <w:tab/>
        <w:t xml:space="preserve">  но поскольку мы</w:t>
        <w:br/>
        <w:t>уже неоднократно получали и конструктивные комментарии.</w:t>
        <w:tab/>
        <w:t>.</w:t>
        <w:tab/>
        <w:t xml:space="preserve"> И комментарии, кто.</w:t>
        <w:br/>
        <w:br/>
        <w:tab/>
        <w:tab/>
        <w:t xml:space="preserve">  же конструктивные, которые друг другу</w:t>
        <w:br/>
        <w:t>противоречат, мы будем стараться учесть все, стараться.</w:t>
        <w:tab/>
        <w:t xml:space="preserve">  будем учесть обязательно, все рассмотрим, но если где то что то</w:t>
        <w:br/>
        <w:t>возможно,.</w:t>
        <w:tab/>
        <w:t xml:space="preserve">  мы не сможем учесть это какое то рассчитывали, отнеситесь, пожалуйста, с пониманием.</w:t>
        <w:tab/>
        <w:t xml:space="preserve">  мы, правда, получаем</w:t>
        <w:br/>
        <w:t>очень очень много комментариев, которые часто спасибо большое, и.</w:t>
        <w:br/>
        <w:br/>
        <w:tab/>
        <w:tab/>
        <w:t xml:space="preserve">  будем рады спасибо большое, андрей владимирович, и,</w:t>
        <w:br/>
        <w:t>соответственно, александр егорович, как у.</w:t>
        <w:tab/>
        <w:t xml:space="preserve">  нас теперь можно сказать, презентацию кодекса сделали.</w:t>
        <w:tab/>
        <w:t xml:space="preserve"> И как вы обратили</w:t>
        <w:br/>
        <w:t>внимание.</w:t>
        <w:tab/>
        <w:t xml:space="preserve">  и сделали представителей наших крупных компании яндекса и сбербанка, это.</w:t>
        <w:br/>
        <w:br/>
        <w:tab/>
        <w:tab/>
        <w:t xml:space="preserve"> Тоже о.</w:t>
        <w:tab/>
        <w:t xml:space="preserve">  многом, на мой взгляд,</w:t>
        <w:br/>
        <w:t>говорит, но в следующем я бы как раз.</w:t>
        <w:tab/>
        <w:t xml:space="preserve">  попросил выступить александр алексеевич ларичева, заместителя декана по научной</w:t>
        <w:br/>
        <w:t>работе факультета права.</w:t>
        <w:tab/>
        <w:t>.</w:t>
        <w:br/>
        <w:br/>
        <w:tab/>
        <w:tab/>
        <w:t xml:space="preserve">  Высшей школы экономики, доктор юридических наук.</w:t>
        <w:tab/>
        <w:t xml:space="preserve"> пожалуйста, спасибо, владимир александрович,</w:t>
        <w:br/>
        <w:t>уважаемые коллеги,.</w:t>
        <w:tab/>
        <w:t xml:space="preserve">  мстительно, очень интересная и важная работа, которая осуществляется андрей владимирович хорошую</w:t>
        <w:br/>
        <w:t>презентацию,.</w:t>
        <w:tab/>
        <w:t xml:space="preserve">  а документы,.</w:t>
        <w:br/>
        <w:br/>
        <w:tab/>
        <w:tab/>
        <w:t xml:space="preserve"> Сделал и в то, хотелось бы продолжить в контексте того,.</w:t>
        <w:tab/>
        <w:t xml:space="preserve">  о чем говорил андрей владимирович</w:t>
        <w:br/>
        <w:t>по поводу использования тех наработок в мире,.</w:t>
        <w:tab/>
        <w:t xml:space="preserve">  осуществляются и действительно, как было сказано, рекомендации юнеско,</w:t>
        <w:br/>
        <w:t>которая фактически параллель, принимаются.</w:t>
        <w:tab/>
        <w:t xml:space="preserve">  и в ноябре будут финальной драфт обсуждаться документ действительно</w:t>
        <w:br/>
        <w:t>объёмный, если сопоставлять.</w:t>
        <w:br/>
        <w:br/>
        <w:tab/>
        <w:tab/>
        <w:t>.</w:t>
        <w:tab/>
        <w:t xml:space="preserve">  С тем проектом национального кодекса, который коллегами.</w:t>
        <w:tab/>
        <w:t xml:space="preserve"> Подготовлен, но, тем не менее,.</w:t>
        <w:tab/>
        <w:br/>
        <w:t>проанализировав содержание, все таки хотелось бы отметить некоторые очень, очень, весьма интересные.</w:t>
        <w:br/>
        <w:br/>
        <w:tab/>
        <w:tab/>
        <w:t xml:space="preserve">  моменты, которые,</w:t>
        <w:br/>
        <w:t>возможно,.</w:t>
        <w:tab/>
        <w:t xml:space="preserve"> Было бы интересно адаптировать или рассмотреть, но.</w:t>
        <w:tab/>
        <w:t xml:space="preserve"> Вот по.</w:t>
        <w:tab/>
        <w:t xml:space="preserve">  каким причинам.</w:t>
        <w:br/>
        <w:br/>
        <w:tab/>
        <w:tab/>
        <w:t xml:space="preserve"> Они не нашли отражение в проекте</w:t>
        <w:br/>
        <w:t>национального.</w:t>
        <w:tab/>
        <w:t xml:space="preserve"> Кодекса, но в.</w:t>
        <w:tab/>
        <w:t xml:space="preserve">  частной.</w:t>
        <w:tab/>
        <w:t xml:space="preserve"> Те по поводу устранения дефицита инфраструктуры, мне кажется, что но может.</w:t>
        <w:br/>
        <w:br/>
        <w:tab/>
        <w:tab/>
        <w:br/>
        <w:t>быть, это не напрямую какой то такой принцип поэтический, но как руководство.</w:t>
        <w:tab/>
        <w:t xml:space="preserve">  к действию для авторов, участвующих в</w:t>
        <w:br/>
        <w:t>соответствующих процессах, это для такой страны,.</w:t>
        <w:tab/>
        <w:t xml:space="preserve">  как россия, действительно важная вещь, потому что у нас явный</w:t>
        <w:br/>
        <w:t>диспаритет, особенно.</w:t>
        <w:tab/>
        <w:t xml:space="preserve">  если мы посмотрим по регионам развития, москва, крупные центры,.</w:t>
        <w:br/>
        <w:br/>
        <w:tab/>
        <w:tab/>
        <w:t xml:space="preserve"> Вот и там.</w:t>
        <w:tab/>
        <w:t xml:space="preserve">  какие то другие</w:t>
        <w:br/>
        <w:t>территории, там сельская местность и так далее, и все.</w:t>
        <w:tab/>
        <w:t xml:space="preserve">  таки при разработке этих систем нужно стремиться эти вещи</w:t>
        <w:br/>
        <w:t>учитывать, и в.</w:t>
        <w:tab/>
        <w:t xml:space="preserve">  этом контексте это в следующий момент, который.</w:t>
        <w:br/>
        <w:br/>
        <w:tab/>
        <w:tab/>
        <w:t xml:space="preserve"> Мог бы быть взят из.</w:t>
        <w:tab/>
        <w:t xml:space="preserve">  рекомендации юнеско это вопросы,</w:t>
        <w:br/>
        <w:t>связанные не дискриминацией, по о социальной, технологической предвзятости,.</w:t>
        <w:tab/>
        <w:t xml:space="preserve">  потому что перечисляются такие общие.</w:t>
        <w:tab/>
        <w:br/>
        <w:t>Моменты да, то.</w:t>
        <w:br/>
        <w:br/>
        <w:tab/>
        <w:tab/>
        <w:t xml:space="preserve"> Есть это расовая, национальная.</w:t>
        <w:tab/>
        <w:t xml:space="preserve">  принадлежность, там политические взгляды и прочее, но вот моменту</w:t>
        <w:br/>
        <w:t>социальная технологическая предвзятости,.</w:t>
        <w:tab/>
        <w:t xml:space="preserve">  опять же в контексте диспаритет развития у нас индивидуального развития</w:t>
        <w:br/>
        <w:t>личности, там.</w:t>
        <w:tab/>
        <w:t xml:space="preserve">  географического и так далее, все таки мне кажется, что это можно было.</w:t>
        <w:br/>
        <w:br/>
        <w:tab/>
        <w:tab/>
        <w:t xml:space="preserve">  бы предусмотреть в проекте, а по</w:t>
        <w:br/>
        <w:t>поводу устойчивого развития, но мне показалось.</w:t>
        <w:tab/>
        <w:t xml:space="preserve">  возможно,.</w:t>
        <w:tab/>
        <w:t xml:space="preserve"> Я не прав, что в тексте оно нашло отражение в том.</w:t>
        <w:tab/>
        <w:br/>
        <w:t>контексте, что там должно быть написано, что все должно способствовать достижению целей.</w:t>
        <w:br/>
        <w:br/>
        <w:tab/>
        <w:tab/>
        <w:t xml:space="preserve">  в области устойчивого</w:t>
        <w:br/>
        <w:t>развития, делает сэр рефрен склонны к целям, это все.</w:t>
        <w:tab/>
        <w:t xml:space="preserve">  прекрасно хорошо, но впечатление, что это просто носит некий</w:t>
        <w:br/>
        <w:t>исторический и декларативный.</w:t>
        <w:tab/>
        <w:t xml:space="preserve">  характер, вот, например, рекомендации юнеско, тридцать первый пункт, там очень интересное</w:t>
        <w:br/>
        <w:t>положение.</w:t>
        <w:tab/>
        <w:t xml:space="preserve">  по поводу такого процессуального подхода.</w:t>
        <w:br/>
        <w:br/>
        <w:tab/>
        <w:tab/>
        <w:t xml:space="preserve"> Скажем там, что в связи с этим.</w:t>
        <w:tab/>
        <w:t xml:space="preserve">  оценка социальных, культурных,</w:t>
        <w:br/>
        <w:t>экономических, экологических аспектов должна неизменно проводиться с должным учётом.</w:t>
        <w:tab/>
        <w:t xml:space="preserve">  их влияния на устойчивость</w:t>
        <w:br/>
        <w:t>развития, то есть принципе, при подготовке вот всех.</w:t>
        <w:tab/>
        <w:t xml:space="preserve">  этих вопросов развития систем искусств нного интеллекта должна</w:t>
        <w:br/>
        <w:t>может быть как то.</w:t>
        <w:br/>
        <w:br/>
        <w:tab/>
        <w:tab/>
        <w:t xml:space="preserve">  постоянное сопряжение соотношения с достижениями целей устойчивого развития проходить, то есть вот.</w:t>
        <w:tab/>
        <w:br/>
        <w:t>этот процессуал листику какую нибудь, может быть, добавить документы,.</w:t>
        <w:tab/>
        <w:t xml:space="preserve"> Ну и по.</w:t>
        <w:tab/>
        <w:t xml:space="preserve">  поводу прозрачности объяснимо с тем,</w:t>
        <w:br/>
        <w:t>немножко вызывает вопрос формулировки по поводу идентификации.</w:t>
        <w:br/>
        <w:br/>
        <w:tab/>
        <w:tab/>
        <w:t>.</w:t>
        <w:tab/>
        <w:t xml:space="preserve">  Как она определена, написано у создателей.</w:t>
        <w:tab/>
        <w:t xml:space="preserve"> Что это</w:t>
        <w:br/>
        <w:t>должно там, может быть.</w:t>
        <w:tab/>
        <w:t xml:space="preserve">  где то разумно применимо, да в то.</w:t>
        <w:br/>
        <w:br/>
        <w:tab/>
        <w:tab/>
        <w:t xml:space="preserve"> Время, как в рекомендациях юнеско,.</w:t>
        <w:tab/>
        <w:t xml:space="preserve">  определяется, что люди</w:t>
        <w:br/>
        <w:t>в любом случае имеют право знать, какие решения принимаются.</w:t>
        <w:tab/>
        <w:t xml:space="preserve">  с использованием алгоритмов искусственного интеллекта, то</w:t>
        <w:br/>
        <w:t>есть это как то безусловное право.</w:t>
        <w:tab/>
        <w:t xml:space="preserve">  здесь, у нас вот тут какие то разумные, разумно применимые места, и.</w:t>
        <w:br/>
        <w:br/>
        <w:tab/>
        <w:tab/>
        <w:t xml:space="preserve">  в продолжении</w:t>
        <w:br/>
        <w:t>того, о чем георгий говорил, там банковские кредиты, да я.</w:t>
        <w:tab/>
        <w:t xml:space="preserve">  вот сам столкнулся буквально на прошлой неделе, не буду</w:t>
        <w:br/>
        <w:t>говорить какой банк,.</w:t>
        <w:tab/>
        <w:t xml:space="preserve">  чтобы никого не обижать, вот но мне значит, там система отчего то.</w:t>
        <w:tab/>
        <w:t xml:space="preserve">  посчитала очень быстро, очень</w:t>
        <w:br/>
        <w:t>очень понятно, что это был искусственный интеллект, вот.</w:t>
        <w:br/>
        <w:br/>
        <w:tab/>
        <w:tab/>
        <w:t xml:space="preserve">  и мне посчитали процент, и я потом от менеджеров банка долго</w:t>
        <w:br/>
        <w:t>не.</w:t>
        <w:tab/>
        <w:t xml:space="preserve">  мог добиться того, что я считаю, что несправедливо посчитали.</w:t>
        <w:tab/>
        <w:t xml:space="preserve"> А вот мне.</w:t>
        <w:tab/>
        <w:t xml:space="preserve">  говорит а там алгоритмы, а мы ничего не</w:t>
        <w:br/>
        <w:t>знаем, а там алгоритма.</w:t>
        <w:br/>
        <w:br/>
        <w:tab/>
        <w:tab/>
        <w:t xml:space="preserve">  они.</w:t>
        <w:tab/>
        <w:t xml:space="preserve"> Сами посчитали и.</w:t>
        <w:tab/>
        <w:t xml:space="preserve"> Как бы тут мы то к нам какие.</w:t>
        <w:tab/>
        <w:t xml:space="preserve">  вопросы, там алгоритмы и то есть вот по</w:t>
        <w:br/>
        <w:t>поводу прозрачности, открытости, да,.</w:t>
        <w:br/>
        <w:br/>
        <w:tab/>
        <w:tab/>
        <w:t xml:space="preserve">  уже сейчас возникают вопросы на этом этапе развития, поэтому хотелось бы, чтобы.</w:t>
        <w:tab/>
        <w:br/>
        <w:t>все таки в дальнейшем, если эти системы будут ещё больше и активно.</w:t>
        <w:tab/>
        <w:t xml:space="preserve">  внедряться и развиваться, чтобы мы не сталкивались</w:t>
        <w:br/>
        <w:t>вот с возможностью не получить.</w:t>
        <w:tab/>
        <w:t xml:space="preserve">  даже ответа на то, на каких принципах, основаниях это все происходило, поэтому.</w:t>
        <w:br/>
        <w:br/>
        <w:tab/>
        <w:tab/>
        <w:t xml:space="preserve">  кодекс</w:t>
        <w:br/>
        <w:t>должен это предусмотреть, коллеги на такие общие замечания пасибо большое спасибо.</w:t>
        <w:tab/>
        <w:t xml:space="preserve">  большое, тогда давайте все таки</w:t>
        <w:br/>
        <w:t>дадим слово кто у нас онлайн, и,.</w:t>
        <w:tab/>
        <w:t xml:space="preserve">  наверное, александру викторовичу журавлева, председателю комиссии по регулированию</w:t>
        <w:br/>
        <w:t>без печени цифровой экономики,.</w:t>
        <w:tab/>
        <w:t xml:space="preserve">  юристов, московское отделение, добрый день, коллеги всех очень рад видеть, спасибо за.</w:t>
        <w:br/>
        <w:br/>
        <w:tab/>
        <w:tab/>
        <w:br/>
        <w:t>приглашение.</w:t>
        <w:tab/>
        <w:t xml:space="preserve"> Сразу хотел бы поблагодарить андрей незнамов коллег.</w:t>
        <w:tab/>
        <w:t xml:space="preserve"> Из минэкономразвития за такую.</w:t>
        <w:tab/>
        <w:t xml:space="preserve">  масштабную проделанную</w:t>
        <w:br/>
        <w:t>работу, как стратегию,.</w:t>
        <w:br/>
        <w:br/>
        <w:tab/>
        <w:tab/>
        <w:t xml:space="preserve"> Развития так ну и.</w:t>
        <w:tab/>
        <w:t xml:space="preserve"> Сам кодекс достаточно.</w:t>
        <w:tab/>
        <w:t xml:space="preserve">  интересный, хорошо проработанный,.</w:t>
        <w:tab/>
        <w:t xml:space="preserve"> Документ, я</w:t>
        <w:br/>
        <w:t>остановлюсь только на одном моменте.</w:t>
        <w:br/>
        <w:br/>
        <w:tab/>
        <w:tab/>
        <w:t xml:space="preserve"> Вот до.</w:t>
        <w:tab/>
        <w:t xml:space="preserve">  твоего школе затрагивали на системе принятия юридически значимых решений,</w:t>
        <w:br/>
        <w:t>которые влияют на.</w:t>
        <w:tab/>
        <w:t xml:space="preserve">  гараж, для меня, я считаю, этот момент принципиален, потому что в отношении.</w:t>
        <w:tab/>
        <w:t>.</w:t>
        <w:br/>
        <w:br/>
        <w:tab/>
        <w:tab/>
        <w:t xml:space="preserve">  Граждан должна быть</w:t>
        <w:br/>
        <w:t>прозрачность, что это значит, да вот сейчас был приведён.</w:t>
        <w:tab/>
        <w:t xml:space="preserve">  пример.</w:t>
        <w:tab/>
        <w:t xml:space="preserve"> К кредитам, но такие.</w:t>
        <w:tab/>
        <w:t xml:space="preserve"> Примеры есть и из других</w:t>
        <w:br/>
        <w:t>областей например,.</w:t>
        <w:br/>
        <w:br/>
        <w:tab/>
        <w:tab/>
        <w:t xml:space="preserve">  сейчас центробанк используют фактически там автоматизированную систему по включению в чёрный</w:t>
        <w:br/>
        <w:t>список.</w:t>
        <w:tab/>
        <w:t xml:space="preserve">  компании, которую он считает, что не соответствует российскому законодательству, этот принцип основан.</w:t>
        <w:tab/>
        <w:t>.</w:t>
        <w:tab/>
        <w:t xml:space="preserve">  Тоже</w:t>
        <w:br/>
        <w:t>на работе определённого программного обеспечения,.</w:t>
        <w:br/>
        <w:br/>
        <w:tab/>
        <w:tab/>
        <w:t xml:space="preserve"> А не на решении.</w:t>
        <w:tab/>
        <w:t xml:space="preserve"> Человек такие.</w:t>
        <w:tab/>
        <w:t xml:space="preserve">  же принципы, но теоретически могут</w:t>
        <w:br/>
        <w:t>быть внедрены, да процесс выдачи гражданства процесс.</w:t>
        <w:tab/>
        <w:t xml:space="preserve">  там применяют уже на сегодняшний.</w:t>
        <w:br/>
        <w:br/>
        <w:tab/>
        <w:tab/>
        <w:t xml:space="preserve"> День мы видим примеров.</w:t>
        <w:tab/>
        <w:t xml:space="preserve"> В</w:t>
        <w:br/>
        <w:t>процессах применения.</w:t>
        <w:tab/>
        <w:t xml:space="preserve">  штраф административных да там, например, как социальный мониторинг, был в прошлом году.</w:t>
        <w:tab/>
        <w:t>.</w:t>
        <w:br/>
        <w:br/>
        <w:tab/>
        <w:tab/>
        <w:t xml:space="preserve">  И и и</w:t>
        <w:br/>
        <w:t>иные области, которые для человека достаточно вас и здесь,.</w:t>
        <w:tab/>
        <w:t xml:space="preserve">  мне кажется, в кодекс нужно.</w:t>
        <w:tab/>
        <w:t xml:space="preserve"> Заложить условия о том, что</w:t>
        <w:br/>
        <w:t>именно.</w:t>
        <w:tab/>
        <w:t xml:space="preserve"> В.</w:t>
        <w:br/>
        <w:br/>
        <w:tab/>
        <w:tab/>
        <w:t xml:space="preserve">  таких областях искусственный интеллект должен выступать.</w:t>
        <w:tab/>
        <w:t xml:space="preserve"> В качестве помощника что не должно.</w:t>
        <w:tab/>
        <w:t xml:space="preserve">  решения</w:t>
        <w:br/>
        <w:t>приниматься системой, то есть это поддержка принятия решений, если этот принцип.</w:t>
        <w:tab/>
        <w:t xml:space="preserve">  на сегодняшний день не будет заложен,</w:t>
        <w:br/>
        <w:t>то последствия мы можем получить достаточно.</w:t>
        <w:br/>
        <w:br/>
        <w:tab/>
        <w:tab/>
        <w:t xml:space="preserve">  не очень, скажем так, приятную картину.</w:t>
        <w:tab/>
        <w:t>.</w:t>
        <w:tab/>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